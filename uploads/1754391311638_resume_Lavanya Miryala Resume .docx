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6A46" w14:textId="77777777" w:rsidR="009172B1" w:rsidRDefault="009172B1">
      <w:pPr>
        <w:pStyle w:val="BodyText"/>
        <w:ind w:left="0" w:firstLine="0"/>
        <w:rPr>
          <w:sz w:val="28"/>
        </w:rPr>
      </w:pPr>
    </w:p>
    <w:p w14:paraId="152AE616" w14:textId="77777777" w:rsidR="009172B1" w:rsidRDefault="009172B1">
      <w:pPr>
        <w:pStyle w:val="BodyText"/>
        <w:spacing w:before="162"/>
        <w:ind w:left="0" w:firstLine="0"/>
        <w:rPr>
          <w:sz w:val="28"/>
        </w:rPr>
      </w:pPr>
    </w:p>
    <w:p w14:paraId="29C987C6" w14:textId="77777777" w:rsidR="009172B1" w:rsidRDefault="00000000">
      <w:pPr>
        <w:pStyle w:val="Heading1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DD4178E" wp14:editId="2C988E8F">
            <wp:simplePos x="0" y="0"/>
            <wp:positionH relativeFrom="page">
              <wp:posOffset>6061710</wp:posOffset>
            </wp:positionH>
            <wp:positionV relativeFrom="paragraph">
              <wp:posOffset>-514350</wp:posOffset>
            </wp:positionV>
            <wp:extent cx="1343025" cy="136080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279" cy="1360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Miryala</w:t>
      </w:r>
      <w:r>
        <w:rPr>
          <w:spacing w:val="-5"/>
        </w:rPr>
        <w:t xml:space="preserve"> </w:t>
      </w:r>
      <w:r>
        <w:rPr>
          <w:spacing w:val="-2"/>
        </w:rPr>
        <w:t>Lavanya</w:t>
      </w:r>
    </w:p>
    <w:p w14:paraId="336A9018" w14:textId="77777777" w:rsidR="009172B1" w:rsidRDefault="009172B1">
      <w:pPr>
        <w:pStyle w:val="ListParagraph"/>
        <w:numPr>
          <w:ilvl w:val="0"/>
          <w:numId w:val="1"/>
        </w:numPr>
        <w:tabs>
          <w:tab w:val="left" w:pos="1251"/>
        </w:tabs>
        <w:spacing w:before="122" w:line="240" w:lineRule="auto"/>
        <w:rPr>
          <w:rFonts w:ascii="Symbol" w:hAnsi="Symbol"/>
        </w:rPr>
      </w:pPr>
      <w:hyperlink r:id="rId9">
        <w:r>
          <w:rPr>
            <w:spacing w:val="-2"/>
          </w:rPr>
          <w:t>lavanyamiryala47@gmail.com</w:t>
        </w:r>
      </w:hyperlink>
    </w:p>
    <w:p w14:paraId="1A26C868" w14:textId="77777777" w:rsidR="009172B1" w:rsidRDefault="00000000">
      <w:pPr>
        <w:pStyle w:val="BodyText"/>
        <w:tabs>
          <w:tab w:val="left" w:pos="1251"/>
        </w:tabs>
        <w:spacing w:before="64"/>
        <w:ind w:left="891" w:firstLine="0"/>
      </w:pPr>
      <w:r>
        <w:rPr>
          <w:rFonts w:ascii="Symbol" w:hAnsi="Symbol"/>
          <w:spacing w:val="-10"/>
        </w:rPr>
        <w:t></w:t>
      </w:r>
      <w:r>
        <w:tab/>
        <w:t>+91 -</w:t>
      </w:r>
      <w:r>
        <w:rPr>
          <w:spacing w:val="1"/>
        </w:rPr>
        <w:t xml:space="preserve"> </w:t>
      </w:r>
      <w:r>
        <w:rPr>
          <w:spacing w:val="-2"/>
        </w:rPr>
        <w:t>9392776602</w:t>
      </w:r>
    </w:p>
    <w:p w14:paraId="5CE2EF88" w14:textId="77777777" w:rsidR="009172B1" w:rsidRDefault="009172B1">
      <w:pPr>
        <w:pStyle w:val="BodyText"/>
        <w:spacing w:before="50"/>
        <w:ind w:left="0" w:firstLine="0"/>
        <w:rPr>
          <w:sz w:val="28"/>
        </w:rPr>
      </w:pPr>
    </w:p>
    <w:p w14:paraId="090C25A0" w14:textId="77777777" w:rsidR="009172B1" w:rsidRDefault="00000000">
      <w:pPr>
        <w:pStyle w:val="Heading1"/>
        <w:ind w:left="166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73A1D3F8" wp14:editId="224DD100">
            <wp:simplePos x="0" y="0"/>
            <wp:positionH relativeFrom="page">
              <wp:posOffset>464185</wp:posOffset>
            </wp:positionH>
            <wp:positionV relativeFrom="paragraph">
              <wp:posOffset>230505</wp:posOffset>
            </wp:positionV>
            <wp:extent cx="6914515" cy="889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4647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 w:rsidR="009172B1">
          <w:rPr>
            <w:color w:val="6F2F9F"/>
            <w:spacing w:val="-2"/>
          </w:rPr>
          <w:t>O</w:t>
        </w:r>
      </w:hyperlink>
      <w:r>
        <w:rPr>
          <w:color w:val="6F2F9F"/>
          <w:spacing w:val="-2"/>
        </w:rPr>
        <w:t>BJECTIVE</w:t>
      </w:r>
    </w:p>
    <w:p w14:paraId="17370486" w14:textId="77777777" w:rsidR="004F11FE" w:rsidRDefault="005B4EA6" w:rsidP="004F11FE">
      <w:pPr>
        <w:rPr>
          <w:sz w:val="24"/>
          <w:szCs w:val="24"/>
        </w:rPr>
      </w:pPr>
      <w:r w:rsidRPr="0057566C">
        <w:rPr>
          <w:sz w:val="24"/>
          <w:szCs w:val="24"/>
        </w:rPr>
        <w:t xml:space="preserve">   </w:t>
      </w:r>
      <w:r w:rsidR="004F11FE" w:rsidRPr="004F11FE">
        <w:rPr>
          <w:sz w:val="24"/>
          <w:szCs w:val="24"/>
        </w:rPr>
        <w:t xml:space="preserve">Computer Science graduate with strong proficiency in Java, SQL, and backend development, seeking a </w:t>
      </w:r>
    </w:p>
    <w:p w14:paraId="6B50162B" w14:textId="77777777" w:rsidR="004F11FE" w:rsidRDefault="004F11FE" w:rsidP="004F11F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4F11FE">
        <w:rPr>
          <w:sz w:val="24"/>
          <w:szCs w:val="24"/>
        </w:rPr>
        <w:t xml:space="preserve">position at </w:t>
      </w:r>
      <w:r w:rsidRPr="004F11FE">
        <w:rPr>
          <w:b/>
          <w:bCs/>
          <w:sz w:val="24"/>
          <w:szCs w:val="24"/>
        </w:rPr>
        <w:t>Optum</w:t>
      </w:r>
      <w:r w:rsidRPr="004F11FE">
        <w:rPr>
          <w:sz w:val="24"/>
          <w:szCs w:val="24"/>
        </w:rPr>
        <w:t xml:space="preserve"> as a Software Developer. Experienced in building REST APIs, managing SQL databases,</w:t>
      </w:r>
    </w:p>
    <w:p w14:paraId="07F5D20D" w14:textId="77777777" w:rsidR="004F11FE" w:rsidRDefault="004F11FE" w:rsidP="004F11F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4F11FE">
        <w:rPr>
          <w:sz w:val="24"/>
          <w:szCs w:val="24"/>
        </w:rPr>
        <w:t xml:space="preserve"> and performing application maintenance. Eager to contribute to meaningful healthcare solutions that impact </w:t>
      </w:r>
    </w:p>
    <w:p w14:paraId="16C07C4C" w14:textId="490FB963" w:rsidR="005B4EA6" w:rsidRPr="004D4105" w:rsidRDefault="004F11FE" w:rsidP="004F11F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4F11FE">
        <w:rPr>
          <w:sz w:val="24"/>
          <w:szCs w:val="24"/>
        </w:rPr>
        <w:t>global communities.</w:t>
      </w:r>
    </w:p>
    <w:p w14:paraId="25797A18" w14:textId="77777777" w:rsidR="009172B1" w:rsidRDefault="00000000">
      <w:pPr>
        <w:pStyle w:val="Heading1"/>
        <w:spacing w:before="268"/>
        <w:ind w:left="132"/>
      </w:pPr>
      <w:r>
        <w:rPr>
          <w:color w:val="6F2F9F"/>
        </w:rPr>
        <w:t>SKILLS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AND</w:t>
      </w:r>
      <w:r>
        <w:rPr>
          <w:color w:val="6F2F9F"/>
          <w:spacing w:val="-7"/>
        </w:rPr>
        <w:t xml:space="preserve"> </w:t>
      </w:r>
      <w:r>
        <w:rPr>
          <w:color w:val="6F2F9F"/>
          <w:spacing w:val="-2"/>
        </w:rPr>
        <w:t>INTERESTS</w: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7"/>
        <w:gridCol w:w="5451"/>
        <w:gridCol w:w="1876"/>
      </w:tblGrid>
      <w:tr w:rsidR="009172B1" w14:paraId="755191E6" w14:textId="77777777">
        <w:trPr>
          <w:trHeight w:val="1927"/>
        </w:trPr>
        <w:tc>
          <w:tcPr>
            <w:tcW w:w="3427" w:type="dxa"/>
            <w:tcBorders>
              <w:top w:val="single" w:sz="2" w:space="0" w:color="000000"/>
              <w:bottom w:val="single" w:sz="2" w:space="0" w:color="000000"/>
            </w:tcBorders>
          </w:tcPr>
          <w:p w14:paraId="404DC442" w14:textId="77777777" w:rsidR="009172B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49"/>
              </w:tabs>
              <w:spacing w:before="43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Languages</w:t>
            </w:r>
          </w:p>
          <w:p w14:paraId="026EF424" w14:textId="77777777" w:rsidR="009172B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49"/>
              </w:tabs>
              <w:spacing w:before="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Framework</w:t>
            </w:r>
          </w:p>
          <w:p w14:paraId="7598CC96" w14:textId="77777777" w:rsidR="009172B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49"/>
              </w:tabs>
              <w:spacing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Soft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Skills</w:t>
            </w:r>
          </w:p>
          <w:p w14:paraId="01ED8997" w14:textId="77777777" w:rsidR="009172B1" w:rsidRDefault="009172B1">
            <w:pPr>
              <w:pStyle w:val="TableParagraph"/>
              <w:spacing w:before="16"/>
              <w:ind w:left="0"/>
              <w:rPr>
                <w:b/>
                <w:sz w:val="24"/>
              </w:rPr>
            </w:pPr>
          </w:p>
          <w:p w14:paraId="10C40A0D" w14:textId="77777777" w:rsidR="009172B1" w:rsidRDefault="009172B1">
            <w:pPr>
              <w:pStyle w:val="TableParagraph"/>
              <w:spacing w:before="16"/>
              <w:ind w:left="0"/>
              <w:rPr>
                <w:b/>
                <w:sz w:val="24"/>
              </w:rPr>
            </w:pPr>
          </w:p>
          <w:p w14:paraId="4BC23DEF" w14:textId="77777777" w:rsidR="009172B1" w:rsidRDefault="00000000">
            <w:pPr>
              <w:pStyle w:val="TableParagraph"/>
              <w:spacing w:before="1"/>
              <w:ind w:left="28"/>
              <w:rPr>
                <w:b/>
                <w:sz w:val="28"/>
              </w:rPr>
            </w:pPr>
            <w:r>
              <w:rPr>
                <w:b/>
                <w:color w:val="6F2F9F"/>
                <w:spacing w:val="-2"/>
                <w:sz w:val="28"/>
              </w:rPr>
              <w:t>EXPERIENCE/TRAINING</w:t>
            </w:r>
          </w:p>
        </w:tc>
        <w:tc>
          <w:tcPr>
            <w:tcW w:w="5451" w:type="dxa"/>
            <w:tcBorders>
              <w:top w:val="single" w:sz="2" w:space="0" w:color="000000"/>
              <w:bottom w:val="single" w:sz="2" w:space="0" w:color="000000"/>
            </w:tcBorders>
          </w:tcPr>
          <w:p w14:paraId="75CEE6EB" w14:textId="330D9EF2" w:rsidR="009172B1" w:rsidRDefault="00000000">
            <w:pPr>
              <w:pStyle w:val="TableParagraph"/>
              <w:spacing w:before="41" w:line="259" w:lineRule="auto"/>
              <w:ind w:left="63" w:right="536"/>
              <w:rPr>
                <w:sz w:val="24"/>
              </w:rPr>
            </w:pPr>
            <w:r>
              <w:rPr>
                <w:sz w:val="24"/>
              </w:rPr>
              <w:t>Python,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Java,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JavaScript,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SQL </w:t>
            </w:r>
          </w:p>
          <w:p w14:paraId="48D4D53F" w14:textId="3313530B" w:rsidR="004D4105" w:rsidRDefault="004D4105">
            <w:pPr>
              <w:pStyle w:val="TableParagraph"/>
              <w:spacing w:before="41" w:line="259" w:lineRule="auto"/>
              <w:ind w:left="63" w:right="536"/>
              <w:rPr>
                <w:sz w:val="24"/>
              </w:rPr>
            </w:pPr>
            <w:r w:rsidRPr="004D4105">
              <w:rPr>
                <w:sz w:val="24"/>
              </w:rPr>
              <w:t>Spring Boot, REST APIs, Maven,</w:t>
            </w:r>
            <w:r>
              <w:rPr>
                <w:sz w:val="24"/>
              </w:rPr>
              <w:t xml:space="preserve"> </w:t>
            </w:r>
            <w:r w:rsidRPr="004D4105">
              <w:rPr>
                <w:sz w:val="24"/>
              </w:rPr>
              <w:t>Bootstrap</w:t>
            </w:r>
          </w:p>
          <w:p w14:paraId="6EC452D2" w14:textId="27596A72" w:rsidR="005B4EA6" w:rsidRDefault="004F11FE">
            <w:pPr>
              <w:pStyle w:val="TableParagraph"/>
              <w:spacing w:before="22" w:line="259" w:lineRule="auto"/>
              <w:ind w:left="51" w:firstLine="16"/>
              <w:rPr>
                <w:sz w:val="24"/>
              </w:rPr>
            </w:pPr>
            <w:r>
              <w:rPr>
                <w:sz w:val="24"/>
              </w:rPr>
              <w:t xml:space="preserve">Analytical </w:t>
            </w:r>
            <w:r w:rsidR="00000000">
              <w:rPr>
                <w:sz w:val="24"/>
              </w:rPr>
              <w:t>thinking,</w:t>
            </w:r>
            <w:r w:rsidR="00000000">
              <w:rPr>
                <w:spacing w:val="-10"/>
                <w:sz w:val="24"/>
              </w:rPr>
              <w:t xml:space="preserve"> </w:t>
            </w:r>
            <w:r w:rsidR="00000000">
              <w:rPr>
                <w:sz w:val="24"/>
              </w:rPr>
              <w:t>Problem</w:t>
            </w:r>
            <w:r w:rsidR="00000000">
              <w:rPr>
                <w:spacing w:val="-10"/>
                <w:sz w:val="24"/>
              </w:rPr>
              <w:t xml:space="preserve"> </w:t>
            </w:r>
            <w:r w:rsidR="00000000">
              <w:rPr>
                <w:sz w:val="24"/>
              </w:rPr>
              <w:t>Solving,</w:t>
            </w:r>
            <w:r w:rsidR="00000000">
              <w:rPr>
                <w:spacing w:val="-14"/>
                <w:sz w:val="24"/>
              </w:rPr>
              <w:t xml:space="preserve"> </w:t>
            </w:r>
            <w:r w:rsidR="00000000">
              <w:rPr>
                <w:sz w:val="24"/>
              </w:rPr>
              <w:t>Time</w:t>
            </w:r>
            <w:r w:rsidR="00000000">
              <w:rPr>
                <w:spacing w:val="-10"/>
                <w:sz w:val="24"/>
              </w:rPr>
              <w:t xml:space="preserve"> </w:t>
            </w:r>
            <w:r w:rsidR="00000000">
              <w:rPr>
                <w:sz w:val="24"/>
              </w:rPr>
              <w:t>Management,</w:t>
            </w:r>
          </w:p>
          <w:p w14:paraId="1D7DB132" w14:textId="7D700D31" w:rsidR="009172B1" w:rsidRDefault="005B4EA6">
            <w:pPr>
              <w:pStyle w:val="TableParagraph"/>
              <w:spacing w:before="22" w:line="259" w:lineRule="auto"/>
              <w:ind w:left="51" w:firstLine="16"/>
              <w:rPr>
                <w:sz w:val="24"/>
              </w:rPr>
            </w:pPr>
            <w:r>
              <w:rPr>
                <w:sz w:val="24"/>
              </w:rPr>
              <w:t xml:space="preserve">Team Collaboration, </w:t>
            </w:r>
            <w:r>
              <w:rPr>
                <w:spacing w:val="-2"/>
                <w:sz w:val="24"/>
              </w:rPr>
              <w:t xml:space="preserve">Adaptability, </w:t>
            </w:r>
            <w:r w:rsidR="0057566C">
              <w:rPr>
                <w:spacing w:val="-2"/>
                <w:sz w:val="24"/>
              </w:rPr>
              <w:t>Attention to detail.</w:t>
            </w:r>
          </w:p>
        </w:tc>
        <w:tc>
          <w:tcPr>
            <w:tcW w:w="1876" w:type="dxa"/>
            <w:tcBorders>
              <w:top w:val="single" w:sz="2" w:space="0" w:color="000000"/>
              <w:bottom w:val="single" w:sz="2" w:space="0" w:color="000000"/>
            </w:tcBorders>
          </w:tcPr>
          <w:p w14:paraId="7A038D53" w14:textId="77777777" w:rsidR="009172B1" w:rsidRDefault="009172B1" w:rsidP="004D4105">
            <w:pPr>
              <w:pStyle w:val="TableParagraph"/>
              <w:ind w:left="510" w:hanging="510"/>
            </w:pPr>
          </w:p>
        </w:tc>
      </w:tr>
      <w:tr w:rsidR="009172B1" w14:paraId="53E630AF" w14:textId="77777777">
        <w:trPr>
          <w:trHeight w:val="2217"/>
        </w:trPr>
        <w:tc>
          <w:tcPr>
            <w:tcW w:w="8878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5557225C" w14:textId="3790E27A" w:rsidR="009172B1" w:rsidRPr="004D4105" w:rsidRDefault="004D4105" w:rsidP="004D4105">
            <w:pPr>
              <w:pStyle w:val="TableParagraph"/>
              <w:spacing w:before="41" w:line="276" w:lineRule="exact"/>
              <w:ind w:left="0"/>
              <w:rPr>
                <w:b/>
                <w:bCs/>
                <w:sz w:val="24"/>
                <w:szCs w:val="24"/>
              </w:rPr>
            </w:pPr>
            <w:r w:rsidRPr="004D4105">
              <w:rPr>
                <w:b/>
                <w:bCs/>
                <w:color w:val="474747"/>
                <w:sz w:val="24"/>
                <w:szCs w:val="24"/>
              </w:rPr>
              <w:t xml:space="preserve">   Python</w:t>
            </w:r>
            <w:r w:rsidRPr="004D4105">
              <w:rPr>
                <w:b/>
                <w:bCs/>
                <w:color w:val="474747"/>
                <w:spacing w:val="-7"/>
                <w:sz w:val="24"/>
                <w:szCs w:val="24"/>
              </w:rPr>
              <w:t xml:space="preserve"> </w:t>
            </w:r>
            <w:r w:rsidRPr="004D4105">
              <w:rPr>
                <w:b/>
                <w:bCs/>
                <w:color w:val="474747"/>
                <w:spacing w:val="-2"/>
                <w:sz w:val="24"/>
                <w:szCs w:val="24"/>
              </w:rPr>
              <w:t>Programming</w:t>
            </w:r>
            <w:r>
              <w:rPr>
                <w:b/>
                <w:bCs/>
                <w:color w:val="474747"/>
                <w:spacing w:val="-2"/>
                <w:sz w:val="24"/>
                <w:szCs w:val="24"/>
              </w:rPr>
              <w:t xml:space="preserve"> - </w:t>
            </w:r>
            <w:proofErr w:type="spellStart"/>
            <w:r>
              <w:rPr>
                <w:b/>
                <w:bCs/>
                <w:color w:val="474747"/>
                <w:spacing w:val="-2"/>
                <w:sz w:val="24"/>
                <w:szCs w:val="24"/>
              </w:rPr>
              <w:t>Internshala</w:t>
            </w:r>
            <w:proofErr w:type="spellEnd"/>
          </w:p>
          <w:p w14:paraId="0ACDFC5E" w14:textId="77777777" w:rsidR="009172B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49"/>
              </w:tabs>
              <w:ind w:right="162"/>
              <w:rPr>
                <w:sz w:val="24"/>
              </w:rPr>
            </w:pPr>
            <w:r>
              <w:rPr>
                <w:color w:val="474747"/>
                <w:sz w:val="24"/>
              </w:rPr>
              <w:t>Learned</w:t>
            </w:r>
            <w:r>
              <w:rPr>
                <w:color w:val="474747"/>
                <w:spacing w:val="-5"/>
                <w:sz w:val="24"/>
              </w:rPr>
              <w:t xml:space="preserve"> </w:t>
            </w:r>
            <w:r>
              <w:rPr>
                <w:color w:val="474747"/>
                <w:sz w:val="24"/>
              </w:rPr>
              <w:t>Python</w:t>
            </w:r>
            <w:r>
              <w:rPr>
                <w:color w:val="474747"/>
                <w:spacing w:val="-5"/>
                <w:sz w:val="24"/>
              </w:rPr>
              <w:t xml:space="preserve"> </w:t>
            </w:r>
            <w:r>
              <w:rPr>
                <w:color w:val="474747"/>
                <w:sz w:val="24"/>
              </w:rPr>
              <w:t>fundamentals,</w:t>
            </w:r>
            <w:r>
              <w:rPr>
                <w:color w:val="474747"/>
                <w:spacing w:val="-5"/>
                <w:sz w:val="24"/>
              </w:rPr>
              <w:t xml:space="preserve"> </w:t>
            </w:r>
            <w:r>
              <w:rPr>
                <w:color w:val="474747"/>
                <w:sz w:val="24"/>
              </w:rPr>
              <w:t>OOPS</w:t>
            </w:r>
            <w:r>
              <w:rPr>
                <w:color w:val="474747"/>
                <w:spacing w:val="-5"/>
                <w:sz w:val="24"/>
              </w:rPr>
              <w:t xml:space="preserve"> </w:t>
            </w:r>
            <w:r>
              <w:rPr>
                <w:color w:val="474747"/>
                <w:sz w:val="24"/>
              </w:rPr>
              <w:t>principles,</w:t>
            </w:r>
            <w:r>
              <w:rPr>
                <w:color w:val="474747"/>
                <w:spacing w:val="-5"/>
                <w:sz w:val="24"/>
              </w:rPr>
              <w:t xml:space="preserve"> </w:t>
            </w:r>
            <w:r>
              <w:rPr>
                <w:color w:val="474747"/>
                <w:sz w:val="24"/>
              </w:rPr>
              <w:t>SQLite</w:t>
            </w:r>
            <w:r>
              <w:rPr>
                <w:color w:val="474747"/>
                <w:spacing w:val="-6"/>
                <w:sz w:val="24"/>
              </w:rPr>
              <w:t xml:space="preserve"> </w:t>
            </w:r>
            <w:r>
              <w:rPr>
                <w:color w:val="474747"/>
                <w:sz w:val="24"/>
              </w:rPr>
              <w:t>database</w:t>
            </w:r>
            <w:r>
              <w:rPr>
                <w:color w:val="474747"/>
                <w:spacing w:val="-6"/>
                <w:sz w:val="24"/>
              </w:rPr>
              <w:t xml:space="preserve"> </w:t>
            </w:r>
            <w:r>
              <w:rPr>
                <w:color w:val="474747"/>
                <w:sz w:val="24"/>
              </w:rPr>
              <w:t>integration,</w:t>
            </w:r>
            <w:r>
              <w:rPr>
                <w:color w:val="474747"/>
                <w:spacing w:val="-5"/>
                <w:sz w:val="24"/>
              </w:rPr>
              <w:t xml:space="preserve"> </w:t>
            </w:r>
            <w:r>
              <w:rPr>
                <w:color w:val="474747"/>
                <w:sz w:val="24"/>
              </w:rPr>
              <w:t xml:space="preserve">GUI development using </w:t>
            </w:r>
            <w:proofErr w:type="spellStart"/>
            <w:r>
              <w:rPr>
                <w:color w:val="474747"/>
                <w:sz w:val="24"/>
              </w:rPr>
              <w:t>PyQT</w:t>
            </w:r>
            <w:proofErr w:type="spellEnd"/>
            <w:r>
              <w:rPr>
                <w:color w:val="474747"/>
                <w:sz w:val="24"/>
              </w:rPr>
              <w:t>, and applied Python in real-world scenarios.</w:t>
            </w:r>
          </w:p>
          <w:p w14:paraId="1B574691" w14:textId="1496D4C4" w:rsidR="009172B1" w:rsidRDefault="00942122" w:rsidP="00942122">
            <w:pPr>
              <w:pStyle w:val="TableParagraph"/>
              <w:spacing w:before="52"/>
              <w:ind w:left="0"/>
              <w:rPr>
                <w:color w:val="474747"/>
                <w:spacing w:val="-4"/>
              </w:rPr>
            </w:pPr>
            <w:r>
              <w:rPr>
                <w:b/>
                <w:color w:val="474747"/>
                <w:sz w:val="24"/>
              </w:rPr>
              <w:t xml:space="preserve">   Java</w:t>
            </w:r>
            <w:r>
              <w:rPr>
                <w:b/>
                <w:color w:val="474747"/>
                <w:spacing w:val="-3"/>
                <w:sz w:val="24"/>
              </w:rPr>
              <w:t xml:space="preserve"> </w:t>
            </w:r>
            <w:r>
              <w:rPr>
                <w:b/>
                <w:color w:val="474747"/>
                <w:sz w:val="24"/>
              </w:rPr>
              <w:t>Developer</w:t>
            </w:r>
            <w:r>
              <w:rPr>
                <w:b/>
                <w:color w:val="474747"/>
                <w:spacing w:val="-7"/>
                <w:sz w:val="24"/>
              </w:rPr>
              <w:t xml:space="preserve"> </w:t>
            </w:r>
            <w:r w:rsidR="0057566C">
              <w:rPr>
                <w:b/>
                <w:color w:val="474747"/>
              </w:rPr>
              <w:t xml:space="preserve">Intern - </w:t>
            </w:r>
            <w:r w:rsidR="004D4105">
              <w:rPr>
                <w:b/>
                <w:color w:val="474747"/>
              </w:rPr>
              <w:t>TNS India Foundation -</w:t>
            </w:r>
            <w:r>
              <w:rPr>
                <w:b/>
                <w:color w:val="474747"/>
                <w:spacing w:val="-2"/>
              </w:rPr>
              <w:t xml:space="preserve"> </w:t>
            </w:r>
            <w:r>
              <w:rPr>
                <w:color w:val="474747"/>
              </w:rPr>
              <w:t>Java,</w:t>
            </w:r>
            <w:r>
              <w:rPr>
                <w:color w:val="474747"/>
                <w:spacing w:val="-3"/>
              </w:rPr>
              <w:t xml:space="preserve"> </w:t>
            </w:r>
            <w:r>
              <w:rPr>
                <w:color w:val="474747"/>
              </w:rPr>
              <w:t>Rest</w:t>
            </w:r>
            <w:r>
              <w:rPr>
                <w:color w:val="474747"/>
                <w:spacing w:val="-13"/>
              </w:rPr>
              <w:t xml:space="preserve"> </w:t>
            </w:r>
            <w:r>
              <w:rPr>
                <w:color w:val="474747"/>
              </w:rPr>
              <w:t>APIs,</w:t>
            </w:r>
            <w:r>
              <w:rPr>
                <w:color w:val="474747"/>
                <w:spacing w:val="-3"/>
              </w:rPr>
              <w:t xml:space="preserve"> </w:t>
            </w:r>
            <w:r>
              <w:rPr>
                <w:color w:val="474747"/>
              </w:rPr>
              <w:t>Maven,</w:t>
            </w:r>
            <w:r>
              <w:rPr>
                <w:color w:val="474747"/>
                <w:spacing w:val="-3"/>
              </w:rPr>
              <w:t xml:space="preserve"> </w:t>
            </w:r>
            <w:r>
              <w:rPr>
                <w:color w:val="474747"/>
              </w:rPr>
              <w:t>Spring</w:t>
            </w:r>
            <w:r>
              <w:rPr>
                <w:color w:val="474747"/>
                <w:spacing w:val="-2"/>
              </w:rPr>
              <w:t xml:space="preserve"> </w:t>
            </w:r>
            <w:r>
              <w:rPr>
                <w:color w:val="474747"/>
                <w:spacing w:val="-4"/>
              </w:rPr>
              <w:t>Boot</w:t>
            </w:r>
          </w:p>
          <w:p w14:paraId="4216A65D" w14:textId="2467286A" w:rsidR="0057566C" w:rsidRPr="0057566C" w:rsidRDefault="0057566C" w:rsidP="0057566C">
            <w:pPr>
              <w:pStyle w:val="TableParagraph"/>
              <w:numPr>
                <w:ilvl w:val="0"/>
                <w:numId w:val="6"/>
              </w:numPr>
              <w:spacing w:before="52"/>
              <w:rPr>
                <w:color w:val="474747"/>
                <w:spacing w:val="-4"/>
                <w:sz w:val="24"/>
                <w:szCs w:val="24"/>
                <w:lang w:val="en-IN"/>
              </w:rPr>
            </w:pPr>
            <w:r w:rsidRPr="0057566C">
              <w:rPr>
                <w:color w:val="474747"/>
                <w:spacing w:val="-4"/>
                <w:sz w:val="24"/>
                <w:szCs w:val="24"/>
                <w:lang w:val="en-IN"/>
              </w:rPr>
              <w:t>Built RESTful APIs using Spring Boot</w:t>
            </w:r>
          </w:p>
          <w:p w14:paraId="79F91021" w14:textId="739731AC" w:rsidR="0057566C" w:rsidRPr="0057566C" w:rsidRDefault="0057566C" w:rsidP="0057566C">
            <w:pPr>
              <w:pStyle w:val="TableParagraph"/>
              <w:numPr>
                <w:ilvl w:val="0"/>
                <w:numId w:val="6"/>
              </w:numPr>
              <w:spacing w:before="52"/>
              <w:rPr>
                <w:color w:val="474747"/>
                <w:spacing w:val="-4"/>
                <w:sz w:val="24"/>
                <w:szCs w:val="24"/>
                <w:lang w:val="en-IN"/>
              </w:rPr>
            </w:pPr>
            <w:r w:rsidRPr="0057566C">
              <w:rPr>
                <w:color w:val="474747"/>
                <w:spacing w:val="-4"/>
                <w:sz w:val="24"/>
                <w:szCs w:val="24"/>
                <w:lang w:val="en-IN"/>
              </w:rPr>
              <w:t>Used Maven for dependency management and MySQL for backend integration</w:t>
            </w:r>
          </w:p>
          <w:p w14:paraId="0090B27B" w14:textId="27E6CEA3" w:rsidR="004D4105" w:rsidRPr="0057566C" w:rsidRDefault="0057566C" w:rsidP="0057566C">
            <w:pPr>
              <w:pStyle w:val="TableParagraph"/>
              <w:numPr>
                <w:ilvl w:val="0"/>
                <w:numId w:val="6"/>
              </w:numPr>
              <w:spacing w:before="52"/>
              <w:rPr>
                <w:color w:val="474747"/>
                <w:spacing w:val="-4"/>
                <w:sz w:val="24"/>
                <w:szCs w:val="24"/>
                <w:lang w:val="en-IN"/>
              </w:rPr>
            </w:pPr>
            <w:r w:rsidRPr="0057566C">
              <w:rPr>
                <w:color w:val="474747"/>
                <w:spacing w:val="-4"/>
                <w:sz w:val="24"/>
                <w:szCs w:val="24"/>
                <w:lang w:val="en-IN"/>
              </w:rPr>
              <w:t>Gained practical exposure to enterprise Java development</w:t>
            </w:r>
          </w:p>
          <w:p w14:paraId="34B4C37A" w14:textId="77777777" w:rsidR="009172B1" w:rsidRDefault="00000000">
            <w:pPr>
              <w:pStyle w:val="TableParagraph"/>
              <w:spacing w:before="53" w:line="307" w:lineRule="exact"/>
              <w:ind w:left="28"/>
              <w:rPr>
                <w:b/>
                <w:sz w:val="28"/>
              </w:rPr>
            </w:pPr>
            <w:r>
              <w:rPr>
                <w:b/>
                <w:color w:val="6F2F9F"/>
                <w:spacing w:val="-2"/>
                <w:sz w:val="28"/>
              </w:rPr>
              <w:t>EDUCATION</w:t>
            </w:r>
          </w:p>
        </w:tc>
        <w:tc>
          <w:tcPr>
            <w:tcW w:w="1876" w:type="dxa"/>
            <w:tcBorders>
              <w:top w:val="single" w:sz="2" w:space="0" w:color="000000"/>
              <w:bottom w:val="single" w:sz="2" w:space="0" w:color="000000"/>
            </w:tcBorders>
          </w:tcPr>
          <w:p w14:paraId="15BBEEF9" w14:textId="77777777" w:rsidR="009172B1" w:rsidRDefault="00000000">
            <w:pPr>
              <w:pStyle w:val="TableParagraph"/>
              <w:spacing w:before="42"/>
              <w:ind w:left="4" w:right="1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Sep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2023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Nov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2023</w:t>
            </w:r>
          </w:p>
          <w:p w14:paraId="65CB7D27" w14:textId="77777777" w:rsidR="009172B1" w:rsidRDefault="009172B1">
            <w:pPr>
              <w:pStyle w:val="TableParagraph"/>
              <w:ind w:left="0"/>
              <w:rPr>
                <w:b/>
                <w:sz w:val="18"/>
              </w:rPr>
            </w:pPr>
          </w:p>
          <w:p w14:paraId="4A8D31EF" w14:textId="77777777" w:rsidR="009172B1" w:rsidRDefault="009172B1">
            <w:pPr>
              <w:pStyle w:val="TableParagraph"/>
              <w:ind w:left="0"/>
              <w:rPr>
                <w:b/>
                <w:sz w:val="18"/>
              </w:rPr>
            </w:pPr>
          </w:p>
          <w:p w14:paraId="25C185D4" w14:textId="77777777" w:rsidR="009172B1" w:rsidRDefault="009172B1">
            <w:pPr>
              <w:pStyle w:val="TableParagraph"/>
              <w:spacing w:before="185"/>
              <w:ind w:left="0"/>
              <w:rPr>
                <w:b/>
                <w:sz w:val="18"/>
              </w:rPr>
            </w:pPr>
          </w:p>
          <w:p w14:paraId="0C37CDFE" w14:textId="77777777" w:rsidR="009172B1" w:rsidRDefault="00000000">
            <w:pPr>
              <w:pStyle w:val="TableParagraph"/>
              <w:ind w:left="0" w:right="169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2024</w:t>
            </w:r>
          </w:p>
        </w:tc>
      </w:tr>
      <w:tr w:rsidR="009172B1" w14:paraId="73D15C5A" w14:textId="77777777">
        <w:trPr>
          <w:trHeight w:val="2138"/>
        </w:trPr>
        <w:tc>
          <w:tcPr>
            <w:tcW w:w="8878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40E6983E" w14:textId="77777777" w:rsidR="009172B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49"/>
              </w:tabs>
              <w:spacing w:before="41"/>
              <w:rPr>
                <w:sz w:val="24"/>
              </w:rPr>
            </w:pPr>
            <w:r>
              <w:rPr>
                <w:color w:val="333333"/>
                <w:sz w:val="24"/>
              </w:rPr>
              <w:t>B.</w:t>
            </w:r>
            <w:r>
              <w:rPr>
                <w:color w:val="333333"/>
                <w:spacing w:val="-1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Tech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Computer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Science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Engineering</w:t>
            </w:r>
          </w:p>
          <w:p w14:paraId="696B673A" w14:textId="0A8D5B31" w:rsidR="009172B1" w:rsidRDefault="00000000">
            <w:pPr>
              <w:pStyle w:val="TableParagraph"/>
              <w:spacing w:before="24"/>
            </w:pPr>
            <w:proofErr w:type="spellStart"/>
            <w:r>
              <w:rPr>
                <w:color w:val="333333"/>
              </w:rPr>
              <w:t>Teegala</w:t>
            </w:r>
            <w:proofErr w:type="spellEnd"/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Krishna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Reddy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Engineering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color w:val="333333"/>
              </w:rPr>
              <w:t>College,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Hyderabad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/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color w:val="333333"/>
              </w:rPr>
              <w:t>CGPA: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  <w:spacing w:val="-2"/>
              </w:rPr>
              <w:t>8.9</w:t>
            </w:r>
            <w:r w:rsidR="004D4105">
              <w:rPr>
                <w:color w:val="333333"/>
                <w:spacing w:val="-2"/>
              </w:rPr>
              <w:t>1</w:t>
            </w:r>
            <w:r>
              <w:rPr>
                <w:color w:val="333333"/>
                <w:spacing w:val="-2"/>
              </w:rPr>
              <w:t>/10</w:t>
            </w:r>
          </w:p>
          <w:p w14:paraId="5863FAB4" w14:textId="77777777" w:rsidR="009172B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49"/>
              </w:tabs>
              <w:spacing w:before="19"/>
              <w:rPr>
                <w:sz w:val="24"/>
              </w:rPr>
            </w:pPr>
            <w:r>
              <w:rPr>
                <w:color w:val="333333"/>
                <w:sz w:val="24"/>
              </w:rPr>
              <w:t>Intermediate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(Class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pacing w:val="-4"/>
                <w:sz w:val="24"/>
              </w:rPr>
              <w:t>XII)</w:t>
            </w:r>
          </w:p>
          <w:p w14:paraId="0E95B50B" w14:textId="77777777" w:rsidR="009172B1" w:rsidRDefault="00000000">
            <w:pPr>
              <w:pStyle w:val="TableParagraph"/>
              <w:spacing w:before="23"/>
            </w:pPr>
            <w:r>
              <w:rPr>
                <w:color w:val="333333"/>
              </w:rPr>
              <w:t>Narayana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Junior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College,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Hyderabad</w:t>
            </w:r>
            <w:r>
              <w:rPr>
                <w:color w:val="333333"/>
                <w:spacing w:val="49"/>
              </w:rPr>
              <w:t xml:space="preserve"> </w:t>
            </w:r>
            <w:r>
              <w:rPr>
                <w:color w:val="333333"/>
              </w:rPr>
              <w:t>/</w:t>
            </w:r>
            <w:r>
              <w:rPr>
                <w:color w:val="333333"/>
                <w:spacing w:val="49"/>
              </w:rPr>
              <w:t xml:space="preserve"> </w:t>
            </w:r>
            <w:r>
              <w:rPr>
                <w:color w:val="333333"/>
              </w:rPr>
              <w:t>Percentage:</w:t>
            </w:r>
            <w:r>
              <w:rPr>
                <w:color w:val="333333"/>
                <w:spacing w:val="-5"/>
              </w:rPr>
              <w:t xml:space="preserve"> 96%</w:t>
            </w:r>
          </w:p>
          <w:p w14:paraId="204F1ED2" w14:textId="77777777" w:rsidR="009172B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49"/>
              </w:tabs>
              <w:spacing w:before="16"/>
              <w:rPr>
                <w:sz w:val="24"/>
              </w:rPr>
            </w:pPr>
            <w:r>
              <w:rPr>
                <w:color w:val="333333"/>
                <w:sz w:val="24"/>
              </w:rPr>
              <w:t>High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School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(Class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5"/>
                <w:sz w:val="24"/>
              </w:rPr>
              <w:t>X)</w:t>
            </w:r>
          </w:p>
          <w:p w14:paraId="165E1E21" w14:textId="77777777" w:rsidR="009172B1" w:rsidRDefault="00000000">
            <w:pPr>
              <w:pStyle w:val="TableParagraph"/>
              <w:spacing w:before="26"/>
            </w:pPr>
            <w:r>
              <w:rPr>
                <w:color w:val="333333"/>
              </w:rPr>
              <w:t>Varun’s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</w:rPr>
              <w:t>Model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</w:rPr>
              <w:t>High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</w:rPr>
              <w:t>School,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</w:rPr>
              <w:t>Hyderabad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</w:rPr>
              <w:t>/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</w:rPr>
              <w:t>CGPA: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color w:val="333333"/>
                <w:spacing w:val="-4"/>
              </w:rPr>
              <w:t>10/10</w:t>
            </w:r>
          </w:p>
          <w:p w14:paraId="33B6A88A" w14:textId="77777777" w:rsidR="009172B1" w:rsidRDefault="00000000">
            <w:pPr>
              <w:pStyle w:val="TableParagraph"/>
              <w:spacing w:before="32"/>
              <w:ind w:left="28"/>
              <w:rPr>
                <w:b/>
                <w:sz w:val="28"/>
              </w:rPr>
            </w:pPr>
            <w:r>
              <w:rPr>
                <w:b/>
                <w:color w:val="6F2F9F"/>
                <w:spacing w:val="-2"/>
                <w:sz w:val="28"/>
              </w:rPr>
              <w:t>CERTIFICATIONS</w:t>
            </w:r>
          </w:p>
        </w:tc>
        <w:tc>
          <w:tcPr>
            <w:tcW w:w="1876" w:type="dxa"/>
            <w:tcBorders>
              <w:top w:val="single" w:sz="2" w:space="0" w:color="000000"/>
              <w:bottom w:val="single" w:sz="4" w:space="0" w:color="000000"/>
            </w:tcBorders>
          </w:tcPr>
          <w:p w14:paraId="016C73BA" w14:textId="77777777" w:rsidR="009172B1" w:rsidRDefault="00000000">
            <w:pPr>
              <w:pStyle w:val="TableParagraph"/>
              <w:spacing w:before="42"/>
              <w:ind w:left="26" w:right="1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Nov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2021 -May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2025</w:t>
            </w:r>
          </w:p>
          <w:p w14:paraId="38A065E3" w14:textId="77777777" w:rsidR="009172B1" w:rsidRDefault="009172B1">
            <w:pPr>
              <w:pStyle w:val="TableParagraph"/>
              <w:spacing w:before="83"/>
              <w:ind w:left="0"/>
              <w:rPr>
                <w:b/>
                <w:sz w:val="18"/>
              </w:rPr>
            </w:pPr>
          </w:p>
          <w:p w14:paraId="7C717B98" w14:textId="77777777" w:rsidR="009172B1" w:rsidRDefault="00000000">
            <w:pPr>
              <w:pStyle w:val="TableParagraph"/>
              <w:ind w:left="0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2019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– </w:t>
            </w:r>
            <w:r>
              <w:rPr>
                <w:b/>
                <w:spacing w:val="-4"/>
                <w:sz w:val="18"/>
              </w:rPr>
              <w:t>2021</w:t>
            </w:r>
          </w:p>
          <w:p w14:paraId="289F827C" w14:textId="77777777" w:rsidR="009172B1" w:rsidRDefault="009172B1">
            <w:pPr>
              <w:pStyle w:val="TableParagraph"/>
              <w:ind w:left="0"/>
              <w:rPr>
                <w:b/>
                <w:sz w:val="18"/>
              </w:rPr>
            </w:pPr>
          </w:p>
          <w:p w14:paraId="0A5DAA17" w14:textId="77777777" w:rsidR="009172B1" w:rsidRDefault="009172B1">
            <w:pPr>
              <w:pStyle w:val="TableParagraph"/>
              <w:spacing w:before="49"/>
              <w:ind w:left="0"/>
              <w:rPr>
                <w:b/>
                <w:sz w:val="18"/>
              </w:rPr>
            </w:pPr>
          </w:p>
          <w:p w14:paraId="4652DC11" w14:textId="77777777" w:rsidR="009172B1" w:rsidRDefault="00000000">
            <w:pPr>
              <w:pStyle w:val="TableParagraph"/>
              <w:ind w:left="57" w:right="1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2018 -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2019</w:t>
            </w:r>
          </w:p>
        </w:tc>
      </w:tr>
    </w:tbl>
    <w:p w14:paraId="41D0E347" w14:textId="77777777" w:rsidR="009172B1" w:rsidRDefault="00000000">
      <w:pPr>
        <w:pStyle w:val="ListParagraph"/>
        <w:numPr>
          <w:ilvl w:val="0"/>
          <w:numId w:val="1"/>
        </w:numPr>
        <w:tabs>
          <w:tab w:val="left" w:pos="574"/>
        </w:tabs>
        <w:spacing w:line="240" w:lineRule="auto"/>
        <w:ind w:left="574"/>
        <w:rPr>
          <w:rFonts w:ascii="Symbol" w:hAnsi="Symbol"/>
          <w:sz w:val="20"/>
        </w:rPr>
      </w:pP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1"/>
          <w:sz w:val="24"/>
        </w:rPr>
        <w:t xml:space="preserve"> </w:t>
      </w:r>
      <w:r>
        <w:rPr>
          <w:b/>
          <w:sz w:val="20"/>
        </w:rPr>
        <w:t>-</w:t>
      </w:r>
      <w:r>
        <w:rPr>
          <w:b/>
          <w:spacing w:val="-5"/>
          <w:sz w:val="20"/>
        </w:rPr>
        <w:t xml:space="preserve"> </w:t>
      </w:r>
      <w:proofErr w:type="spellStart"/>
      <w:r>
        <w:t>Internshala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Trainings</w:t>
      </w:r>
    </w:p>
    <w:p w14:paraId="05ABFAEE" w14:textId="472F261B" w:rsidR="009172B1" w:rsidRDefault="0062148D">
      <w:pPr>
        <w:pStyle w:val="ListParagraph"/>
        <w:numPr>
          <w:ilvl w:val="0"/>
          <w:numId w:val="1"/>
        </w:numPr>
        <w:tabs>
          <w:tab w:val="left" w:pos="574"/>
        </w:tabs>
        <w:spacing w:before="24" w:line="240" w:lineRule="auto"/>
        <w:ind w:left="574"/>
        <w:rPr>
          <w:rFonts w:ascii="Symbol" w:hAnsi="Symbol"/>
          <w:sz w:val="20"/>
        </w:rPr>
      </w:pPr>
      <w:r>
        <w:rPr>
          <w:b/>
          <w:sz w:val="24"/>
        </w:rPr>
        <w:t xml:space="preserve">Advanced </w:t>
      </w:r>
      <w:r w:rsidR="00000000">
        <w:rPr>
          <w:b/>
          <w:sz w:val="24"/>
        </w:rPr>
        <w:t>Data</w:t>
      </w:r>
      <w:r w:rsidR="00000000">
        <w:rPr>
          <w:b/>
          <w:spacing w:val="-15"/>
          <w:sz w:val="24"/>
        </w:rPr>
        <w:t xml:space="preserve"> </w:t>
      </w:r>
      <w:r w:rsidR="00000000">
        <w:rPr>
          <w:b/>
          <w:sz w:val="24"/>
        </w:rPr>
        <w:t>Analytics</w:t>
      </w:r>
      <w:r w:rsidR="00000000">
        <w:rPr>
          <w:b/>
          <w:spacing w:val="-4"/>
          <w:sz w:val="24"/>
        </w:rPr>
        <w:t xml:space="preserve"> </w:t>
      </w:r>
      <w:r w:rsidR="00000000">
        <w:rPr>
          <w:sz w:val="20"/>
        </w:rPr>
        <w:t>-</w:t>
      </w:r>
      <w:r w:rsidR="00000000">
        <w:rPr>
          <w:spacing w:val="-2"/>
          <w:sz w:val="20"/>
        </w:rPr>
        <w:t xml:space="preserve"> </w:t>
      </w:r>
      <w:proofErr w:type="spellStart"/>
      <w:r w:rsidR="00000000">
        <w:rPr>
          <w:sz w:val="20"/>
        </w:rPr>
        <w:t>Edunet</w:t>
      </w:r>
      <w:proofErr w:type="spellEnd"/>
      <w:r w:rsidR="00000000">
        <w:rPr>
          <w:spacing w:val="-2"/>
          <w:sz w:val="20"/>
        </w:rPr>
        <w:t xml:space="preserve"> Foundation</w:t>
      </w:r>
    </w:p>
    <w:p w14:paraId="31C631A9" w14:textId="77777777" w:rsidR="009172B1" w:rsidRDefault="00000000">
      <w:pPr>
        <w:pStyle w:val="ListParagraph"/>
        <w:numPr>
          <w:ilvl w:val="0"/>
          <w:numId w:val="1"/>
        </w:numPr>
        <w:tabs>
          <w:tab w:val="left" w:pos="574"/>
        </w:tabs>
        <w:spacing w:before="21" w:line="240" w:lineRule="auto"/>
        <w:ind w:left="574"/>
        <w:rPr>
          <w:rFonts w:ascii="Symbol" w:hAnsi="Symbol"/>
          <w:sz w:val="20"/>
        </w:rPr>
      </w:pPr>
      <w:r>
        <w:rPr>
          <w:b/>
          <w:sz w:val="24"/>
        </w:rPr>
        <w:t>Java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2"/>
          <w:sz w:val="24"/>
        </w:rPr>
        <w:t xml:space="preserve"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TNS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Foundation</w:t>
      </w:r>
    </w:p>
    <w:p w14:paraId="1B6BF8E3" w14:textId="77777777" w:rsidR="009172B1" w:rsidRDefault="00000000">
      <w:pPr>
        <w:pStyle w:val="Heading1"/>
        <w:spacing w:before="23"/>
      </w:pPr>
      <w:r>
        <w:rPr>
          <w:color w:val="6F2F9F"/>
          <w:spacing w:val="-2"/>
        </w:rPr>
        <w:t>PROJECTS</w:t>
      </w:r>
    </w:p>
    <w:p w14:paraId="1837E3CD" w14:textId="77777777" w:rsidR="009172B1" w:rsidRDefault="00000000">
      <w:pPr>
        <w:tabs>
          <w:tab w:val="right" w:pos="10662"/>
        </w:tabs>
        <w:spacing w:before="49"/>
        <w:ind w:left="572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1E57A2E0" wp14:editId="231035DB">
                <wp:simplePos x="0" y="0"/>
                <wp:positionH relativeFrom="page">
                  <wp:posOffset>427990</wp:posOffset>
                </wp:positionH>
                <wp:positionV relativeFrom="paragraph">
                  <wp:posOffset>28575</wp:posOffset>
                </wp:positionV>
                <wp:extent cx="6789420" cy="3175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9420" h="3175">
                              <a:moveTo>
                                <a:pt x="6789420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6789420" y="3047"/>
                              </a:lnTo>
                              <a:lnTo>
                                <a:pt x="67894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FE00D" id="Graphic 3" o:spid="_x0000_s1026" style="position:absolute;margin-left:33.7pt;margin-top:2.25pt;width:534.6pt;height:.2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942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" path="m6789420,l,,,3047r6789420,l6789420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333333"/>
          <w:sz w:val="24"/>
        </w:rPr>
        <w:t>Mouse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Cursor</w:t>
      </w:r>
      <w:r>
        <w:rPr>
          <w:b/>
          <w:color w:val="333333"/>
          <w:spacing w:val="-8"/>
          <w:sz w:val="24"/>
        </w:rPr>
        <w:t xml:space="preserve"> </w:t>
      </w:r>
      <w:r>
        <w:rPr>
          <w:b/>
          <w:color w:val="333333"/>
          <w:sz w:val="24"/>
        </w:rPr>
        <w:t>Movement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Control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using Eye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gaze</w:t>
      </w:r>
      <w:r>
        <w:rPr>
          <w:b/>
          <w:color w:val="333333"/>
          <w:spacing w:val="-2"/>
          <w:sz w:val="24"/>
        </w:rPr>
        <w:t xml:space="preserve"> method</w:t>
      </w:r>
      <w:r>
        <w:rPr>
          <w:color w:val="333333"/>
          <w:sz w:val="24"/>
        </w:rPr>
        <w:tab/>
      </w:r>
      <w:r>
        <w:rPr>
          <w:b/>
          <w:color w:val="333333"/>
          <w:spacing w:val="-4"/>
          <w:sz w:val="18"/>
        </w:rPr>
        <w:t>2024</w:t>
      </w:r>
    </w:p>
    <w:p w14:paraId="332ADFF4" w14:textId="77777777" w:rsidR="009172B1" w:rsidRDefault="00000000">
      <w:pPr>
        <w:pStyle w:val="ListParagraph"/>
        <w:numPr>
          <w:ilvl w:val="0"/>
          <w:numId w:val="1"/>
        </w:numPr>
        <w:tabs>
          <w:tab w:val="left" w:pos="574"/>
        </w:tabs>
        <w:spacing w:before="1" w:line="240" w:lineRule="auto"/>
        <w:ind w:left="574"/>
        <w:rPr>
          <w:rFonts w:ascii="Symbol" w:hAnsi="Symbol"/>
        </w:rPr>
      </w:pPr>
      <w:r>
        <w:t>Developed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Human-Computer</w:t>
      </w:r>
      <w:r>
        <w:rPr>
          <w:spacing w:val="-5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eye</w:t>
      </w:r>
      <w:r>
        <w:rPr>
          <w:spacing w:val="-4"/>
        </w:rPr>
        <w:t xml:space="preserve"> </w:t>
      </w:r>
      <w:r>
        <w:t>gaze</w:t>
      </w:r>
      <w:r>
        <w:rPr>
          <w:spacing w:val="-5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operate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hands-</w:t>
      </w:r>
      <w:r>
        <w:rPr>
          <w:spacing w:val="-4"/>
        </w:rPr>
        <w:t>free.</w:t>
      </w:r>
    </w:p>
    <w:p w14:paraId="0EDE5B20" w14:textId="77777777" w:rsidR="009172B1" w:rsidRDefault="00000000">
      <w:pPr>
        <w:pStyle w:val="ListParagraph"/>
        <w:numPr>
          <w:ilvl w:val="0"/>
          <w:numId w:val="1"/>
        </w:numPr>
        <w:tabs>
          <w:tab w:val="left" w:pos="574"/>
        </w:tabs>
        <w:spacing w:before="18"/>
        <w:ind w:left="574"/>
        <w:rPr>
          <w:rFonts w:ascii="Symbol" w:hAnsi="Symbol"/>
        </w:rPr>
      </w:pPr>
      <w:r>
        <w:t>Utilized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camera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mouse</w:t>
      </w:r>
      <w:r>
        <w:rPr>
          <w:spacing w:val="-3"/>
        </w:rPr>
        <w:t xml:space="preserve"> </w:t>
      </w:r>
      <w:r>
        <w:t>cursor</w:t>
      </w:r>
      <w:r>
        <w:rPr>
          <w:spacing w:val="-2"/>
        </w:rPr>
        <w:t xml:space="preserve"> movements.</w:t>
      </w:r>
    </w:p>
    <w:p w14:paraId="035A990B" w14:textId="70FDB5F5" w:rsidR="009172B1" w:rsidRPr="004F11FE" w:rsidRDefault="00000000" w:rsidP="004F11FE">
      <w:pPr>
        <w:tabs>
          <w:tab w:val="right" w:pos="10664"/>
        </w:tabs>
        <w:spacing w:line="275" w:lineRule="exact"/>
        <w:ind w:left="574"/>
        <w:rPr>
          <w:b/>
          <w:spacing w:val="-2"/>
          <w:sz w:val="24"/>
        </w:rPr>
      </w:pPr>
      <w:r>
        <w:rPr>
          <w:b/>
          <w:sz w:val="24"/>
        </w:rPr>
        <w:t>Ride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Sharing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For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Maximizing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Passenger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Utility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Blockchain</w:t>
      </w:r>
      <w:r>
        <w:rPr>
          <w:b/>
          <w:sz w:val="24"/>
        </w:rPr>
        <w:tab/>
      </w:r>
      <w:r>
        <w:rPr>
          <w:b/>
          <w:spacing w:val="-4"/>
          <w:sz w:val="18"/>
        </w:rPr>
        <w:t>2025</w:t>
      </w:r>
    </w:p>
    <w:p w14:paraId="2177EE17" w14:textId="77777777" w:rsidR="004F11FE" w:rsidRPr="004F11FE" w:rsidRDefault="004F11FE" w:rsidP="004F11FE">
      <w:pPr>
        <w:pStyle w:val="ListParagraph"/>
        <w:numPr>
          <w:ilvl w:val="0"/>
          <w:numId w:val="1"/>
        </w:numPr>
        <w:tabs>
          <w:tab w:val="left" w:pos="574"/>
        </w:tabs>
        <w:spacing w:before="1"/>
        <w:ind w:left="574"/>
        <w:rPr>
          <w:spacing w:val="-2"/>
          <w:lang w:val="en-IN"/>
        </w:rPr>
      </w:pPr>
      <w:r>
        <w:t>Designed smart contracts for decentralized ride booking.</w:t>
      </w:r>
    </w:p>
    <w:p w14:paraId="7C14C6A2" w14:textId="7B846732" w:rsidR="004F11FE" w:rsidRPr="004F11FE" w:rsidRDefault="004F11FE" w:rsidP="004F11FE">
      <w:pPr>
        <w:pStyle w:val="ListParagraph"/>
        <w:numPr>
          <w:ilvl w:val="0"/>
          <w:numId w:val="1"/>
        </w:numPr>
        <w:tabs>
          <w:tab w:val="left" w:pos="574"/>
        </w:tabs>
        <w:spacing w:before="1"/>
        <w:ind w:left="574"/>
        <w:rPr>
          <w:spacing w:val="-2"/>
          <w:lang w:val="en-IN"/>
        </w:rPr>
      </w:pPr>
      <w:r>
        <w:t>Applied backend logic for publishing rides and booking confirmations.</w:t>
      </w:r>
    </w:p>
    <w:p w14:paraId="5EEA0FB6" w14:textId="277859D5" w:rsidR="009172B1" w:rsidRPr="004F11FE" w:rsidRDefault="00000000" w:rsidP="004F11FE">
      <w:pPr>
        <w:pStyle w:val="ListParagraph"/>
        <w:tabs>
          <w:tab w:val="left" w:pos="574"/>
        </w:tabs>
        <w:spacing w:before="1"/>
        <w:ind w:firstLine="0"/>
        <w:rPr>
          <w:spacing w:val="-2"/>
          <w:lang w:val="en-IN"/>
        </w:rPr>
      </w:pPr>
      <w:r w:rsidRPr="004F11FE">
        <w:rPr>
          <w:b/>
          <w:sz w:val="24"/>
        </w:rPr>
        <w:t>College</w:t>
      </w:r>
      <w:r w:rsidRPr="004F11FE">
        <w:rPr>
          <w:b/>
          <w:spacing w:val="-3"/>
          <w:sz w:val="24"/>
        </w:rPr>
        <w:t xml:space="preserve"> </w:t>
      </w:r>
      <w:r w:rsidRPr="004F11FE">
        <w:rPr>
          <w:b/>
          <w:sz w:val="24"/>
        </w:rPr>
        <w:t>Placement</w:t>
      </w:r>
      <w:r w:rsidRPr="004F11FE">
        <w:rPr>
          <w:b/>
          <w:spacing w:val="-1"/>
          <w:sz w:val="24"/>
        </w:rPr>
        <w:t xml:space="preserve"> </w:t>
      </w:r>
      <w:r w:rsidRPr="004F11FE">
        <w:rPr>
          <w:b/>
          <w:sz w:val="24"/>
        </w:rPr>
        <w:t>using</w:t>
      </w:r>
      <w:r w:rsidRPr="004F11FE">
        <w:rPr>
          <w:b/>
          <w:spacing w:val="-1"/>
          <w:sz w:val="24"/>
        </w:rPr>
        <w:t xml:space="preserve"> </w:t>
      </w:r>
      <w:r w:rsidRPr="004F11FE">
        <w:rPr>
          <w:b/>
          <w:sz w:val="24"/>
        </w:rPr>
        <w:t>Java</w:t>
      </w:r>
      <w:r w:rsidRPr="004F11FE">
        <w:rPr>
          <w:b/>
          <w:spacing w:val="-1"/>
          <w:sz w:val="24"/>
        </w:rPr>
        <w:t xml:space="preserve"> </w:t>
      </w:r>
      <w:r w:rsidRPr="004F11FE">
        <w:rPr>
          <w:b/>
          <w:sz w:val="24"/>
        </w:rPr>
        <w:t>and</w:t>
      </w:r>
      <w:r w:rsidRPr="004F11FE">
        <w:rPr>
          <w:b/>
          <w:spacing w:val="1"/>
          <w:sz w:val="24"/>
        </w:rPr>
        <w:t xml:space="preserve"> </w:t>
      </w:r>
      <w:r w:rsidRPr="004F11FE">
        <w:rPr>
          <w:b/>
          <w:sz w:val="24"/>
        </w:rPr>
        <w:t>Spring</w:t>
      </w:r>
      <w:r w:rsidRPr="004F11FE">
        <w:rPr>
          <w:b/>
          <w:spacing w:val="-1"/>
          <w:sz w:val="24"/>
        </w:rPr>
        <w:t xml:space="preserve"> </w:t>
      </w:r>
      <w:r w:rsidRPr="004F11FE">
        <w:rPr>
          <w:b/>
          <w:sz w:val="24"/>
        </w:rPr>
        <w:t>Boot</w:t>
      </w:r>
      <w:r w:rsidRPr="004F11FE">
        <w:rPr>
          <w:b/>
          <w:spacing w:val="-2"/>
          <w:sz w:val="24"/>
        </w:rPr>
        <w:t xml:space="preserve"> Project</w:t>
      </w:r>
      <w:r w:rsidRPr="004F11FE">
        <w:rPr>
          <w:b/>
          <w:sz w:val="24"/>
        </w:rPr>
        <w:tab/>
      </w:r>
      <w:r w:rsidR="004F11FE" w:rsidRPr="004F11FE">
        <w:rPr>
          <w:b/>
          <w:sz w:val="24"/>
        </w:rPr>
        <w:t xml:space="preserve">                                                                </w:t>
      </w:r>
      <w:r w:rsidRPr="004F11FE">
        <w:rPr>
          <w:b/>
          <w:spacing w:val="-4"/>
          <w:sz w:val="18"/>
        </w:rPr>
        <w:t>2024</w:t>
      </w:r>
    </w:p>
    <w:p w14:paraId="71E89972" w14:textId="4B01B9E9" w:rsidR="004F11FE" w:rsidRPr="004F11FE" w:rsidRDefault="004F11FE" w:rsidP="004F11FE">
      <w:pPr>
        <w:pStyle w:val="ListParagraph"/>
        <w:numPr>
          <w:ilvl w:val="0"/>
          <w:numId w:val="1"/>
        </w:numPr>
        <w:tabs>
          <w:tab w:val="left" w:pos="574"/>
        </w:tabs>
        <w:ind w:left="574"/>
        <w:rPr>
          <w:spacing w:val="-2"/>
          <w:lang w:val="en-IN"/>
        </w:rPr>
      </w:pPr>
      <w:r>
        <w:t xml:space="preserve">Built </w:t>
      </w:r>
      <w:r w:rsidRPr="004F11FE">
        <w:rPr>
          <w:spacing w:val="-2"/>
          <w:lang w:val="en-IN"/>
        </w:rPr>
        <w:t>a web-based backend using Java, Spring Boot, and MySQL.</w:t>
      </w:r>
    </w:p>
    <w:p w14:paraId="0353A3F4" w14:textId="77777777" w:rsidR="004F11FE" w:rsidRPr="004F11FE" w:rsidRDefault="004F11FE" w:rsidP="004F11FE">
      <w:pPr>
        <w:pStyle w:val="ListParagraph"/>
        <w:numPr>
          <w:ilvl w:val="0"/>
          <w:numId w:val="1"/>
        </w:numPr>
        <w:tabs>
          <w:tab w:val="left" w:pos="574"/>
        </w:tabs>
        <w:ind w:left="574"/>
        <w:rPr>
          <w:spacing w:val="-2"/>
          <w:lang w:val="en-IN"/>
        </w:rPr>
      </w:pPr>
      <w:r w:rsidRPr="004F11FE">
        <w:rPr>
          <w:spacing w:val="-2"/>
          <w:lang w:val="en-IN"/>
        </w:rPr>
        <w:t>Developed REST APIs for placement data; used POSTMAN for endpoint testing.</w:t>
      </w:r>
    </w:p>
    <w:p w14:paraId="7FBF789A" w14:textId="5C9D2FC0" w:rsidR="0057566C" w:rsidRPr="004F11FE" w:rsidRDefault="004F11FE" w:rsidP="004F11FE">
      <w:pPr>
        <w:pStyle w:val="ListParagraph"/>
        <w:numPr>
          <w:ilvl w:val="0"/>
          <w:numId w:val="1"/>
        </w:numPr>
        <w:tabs>
          <w:tab w:val="left" w:pos="574"/>
        </w:tabs>
        <w:ind w:left="574"/>
        <w:rPr>
          <w:spacing w:val="-2"/>
          <w:lang w:val="en-IN"/>
        </w:rPr>
      </w:pPr>
      <w:r w:rsidRPr="004F11FE">
        <w:rPr>
          <w:spacing w:val="-2"/>
          <w:lang w:val="en-IN"/>
        </w:rPr>
        <w:t>Handled data updates and retrieval via SQL queries.</w:t>
      </w:r>
    </w:p>
    <w:p w14:paraId="18287A64" w14:textId="77777777" w:rsidR="009172B1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EEDB2A" wp14:editId="495AB479">
                <wp:simplePos x="0" y="0"/>
                <wp:positionH relativeFrom="page">
                  <wp:posOffset>427990</wp:posOffset>
                </wp:positionH>
                <wp:positionV relativeFrom="paragraph">
                  <wp:posOffset>216535</wp:posOffset>
                </wp:positionV>
                <wp:extent cx="6829425" cy="635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9425" h="6350">
                              <a:moveTo>
                                <a:pt x="682904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29044" y="6095"/>
                              </a:lnTo>
                              <a:lnTo>
                                <a:pt x="68290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4FFD4" id="Graphic 4" o:spid="_x0000_s1026" style="position:absolute;margin-left:33.7pt;margin-top:17.05pt;width:537.7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94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" path="m6829044,l,,,6095r6829044,l682904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6F2F9F"/>
          <w:spacing w:val="-2"/>
        </w:rPr>
        <w:t>HOBBIES</w:t>
      </w:r>
    </w:p>
    <w:p w14:paraId="63EC0121" w14:textId="77777777" w:rsidR="009172B1" w:rsidRDefault="00000000">
      <w:pPr>
        <w:pStyle w:val="ListParagraph"/>
        <w:numPr>
          <w:ilvl w:val="0"/>
          <w:numId w:val="1"/>
        </w:numPr>
        <w:tabs>
          <w:tab w:val="left" w:pos="574"/>
        </w:tabs>
        <w:spacing w:before="2"/>
        <w:ind w:left="574"/>
        <w:rPr>
          <w:rFonts w:ascii="Symbol" w:hAnsi="Symbol"/>
        </w:rPr>
      </w:pPr>
      <w:r>
        <w:t>Listening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music</w:t>
      </w:r>
    </w:p>
    <w:p w14:paraId="05AF549B" w14:textId="7C7511DC" w:rsidR="009172B1" w:rsidRPr="005B4EA6" w:rsidRDefault="00000000" w:rsidP="005B4EA6">
      <w:pPr>
        <w:pStyle w:val="ListParagraph"/>
        <w:numPr>
          <w:ilvl w:val="0"/>
          <w:numId w:val="1"/>
        </w:numPr>
        <w:tabs>
          <w:tab w:val="left" w:pos="574"/>
        </w:tabs>
        <w:ind w:left="574"/>
        <w:rPr>
          <w:rFonts w:ascii="Symbol" w:hAnsi="Symbol"/>
        </w:rPr>
        <w:sectPr w:rsidR="009172B1" w:rsidRPr="005B4EA6">
          <w:type w:val="continuous"/>
          <w:pgSz w:w="11920" w:h="16850"/>
          <w:pgMar w:top="340" w:right="141" w:bottom="280" w:left="566" w:header="720" w:footer="720" w:gutter="0"/>
          <w:cols w:space="720"/>
        </w:sectPr>
      </w:pPr>
      <w:r>
        <w:rPr>
          <w:spacing w:val="-2"/>
        </w:rPr>
        <w:t>Cookin</w:t>
      </w:r>
      <w:r w:rsidR="00B71716">
        <w:rPr>
          <w:spacing w:val="-2"/>
        </w:rPr>
        <w:t>g</w:t>
      </w:r>
    </w:p>
    <w:p w14:paraId="1C646304" w14:textId="270F1D3E" w:rsidR="009172B1" w:rsidRDefault="009172B1" w:rsidP="00670405">
      <w:pPr>
        <w:widowControl/>
        <w:autoSpaceDE/>
        <w:autoSpaceDN/>
        <w:rPr>
          <w:sz w:val="17"/>
        </w:rPr>
      </w:pPr>
    </w:p>
    <w:sectPr w:rsidR="009172B1">
      <w:pgSz w:w="11920" w:h="16850"/>
      <w:pgMar w:top="1940" w:right="141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E5487" w14:textId="77777777" w:rsidR="0045538D" w:rsidRDefault="0045538D">
      <w:r>
        <w:separator/>
      </w:r>
    </w:p>
  </w:endnote>
  <w:endnote w:type="continuationSeparator" w:id="0">
    <w:p w14:paraId="00C15792" w14:textId="77777777" w:rsidR="0045538D" w:rsidRDefault="00455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35383" w14:textId="77777777" w:rsidR="0045538D" w:rsidRDefault="0045538D">
      <w:r>
        <w:separator/>
      </w:r>
    </w:p>
  </w:footnote>
  <w:footnote w:type="continuationSeparator" w:id="0">
    <w:p w14:paraId="331BCD49" w14:textId="77777777" w:rsidR="0045538D" w:rsidRDefault="00455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205925"/>
    <w:multiLevelType w:val="multilevel"/>
    <w:tmpl w:val="BF205925"/>
    <w:lvl w:ilvl="0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53208E"/>
    <w:multiLevelType w:val="multilevel"/>
    <w:tmpl w:val="A2844686"/>
    <w:lvl w:ilvl="0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1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F62E5F"/>
    <w:multiLevelType w:val="hybridMultilevel"/>
    <w:tmpl w:val="3B267FD6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4" w15:restartNumberingAfterBreak="0">
    <w:nsid w:val="59ADCABA"/>
    <w:multiLevelType w:val="multilevel"/>
    <w:tmpl w:val="59ADCABA"/>
    <w:lvl w:ilvl="0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74747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D200C58"/>
    <w:multiLevelType w:val="hybridMultilevel"/>
    <w:tmpl w:val="9FC4B59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7E816C9D"/>
    <w:multiLevelType w:val="hybridMultilevel"/>
    <w:tmpl w:val="1E481988"/>
    <w:lvl w:ilvl="0" w:tplc="400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num w:numId="1" w16cid:durableId="1160847909">
    <w:abstractNumId w:val="2"/>
  </w:num>
  <w:num w:numId="2" w16cid:durableId="1320158380">
    <w:abstractNumId w:val="1"/>
  </w:num>
  <w:num w:numId="3" w16cid:durableId="1161239778">
    <w:abstractNumId w:val="4"/>
  </w:num>
  <w:num w:numId="4" w16cid:durableId="516576140">
    <w:abstractNumId w:val="0"/>
  </w:num>
  <w:num w:numId="5" w16cid:durableId="197672013">
    <w:abstractNumId w:val="3"/>
  </w:num>
  <w:num w:numId="6" w16cid:durableId="1690837604">
    <w:abstractNumId w:val="5"/>
  </w:num>
  <w:num w:numId="7" w16cid:durableId="603533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B1"/>
    <w:rsid w:val="00066114"/>
    <w:rsid w:val="00090BAC"/>
    <w:rsid w:val="00215187"/>
    <w:rsid w:val="003335B3"/>
    <w:rsid w:val="0033489D"/>
    <w:rsid w:val="0045538D"/>
    <w:rsid w:val="004D4105"/>
    <w:rsid w:val="004F11FE"/>
    <w:rsid w:val="0057566C"/>
    <w:rsid w:val="005B4EA6"/>
    <w:rsid w:val="0062148D"/>
    <w:rsid w:val="00670405"/>
    <w:rsid w:val="008A2207"/>
    <w:rsid w:val="009172B1"/>
    <w:rsid w:val="00942122"/>
    <w:rsid w:val="00B71716"/>
    <w:rsid w:val="00BC2FE3"/>
    <w:rsid w:val="00D42788"/>
    <w:rsid w:val="00E14B00"/>
    <w:rsid w:val="00EF7C32"/>
    <w:rsid w:val="46CA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3995"/>
  <w15:docId w15:val="{A83803FB-5822-486A-B98A-A26E0C57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3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4" w:hanging="360"/>
    </w:p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line="269" w:lineRule="exact"/>
      <w:ind w:left="574" w:hanging="360"/>
    </w:pPr>
  </w:style>
  <w:style w:type="paragraph" w:customStyle="1" w:styleId="TableParagraph">
    <w:name w:val="Table Paragraph"/>
    <w:basedOn w:val="Normal"/>
    <w:uiPriority w:val="1"/>
    <w:qFormat/>
    <w:pPr>
      <w:ind w:left="749"/>
    </w:pPr>
  </w:style>
  <w:style w:type="paragraph" w:styleId="NormalWeb">
    <w:name w:val="Normal (Web)"/>
    <w:basedOn w:val="Normal"/>
    <w:uiPriority w:val="99"/>
    <w:unhideWhenUsed/>
    <w:rsid w:val="0057566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pratikshrivastava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lavanyamiryala4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Miryala Lavanya</cp:lastModifiedBy>
  <cp:revision>2</cp:revision>
  <cp:lastPrinted>2025-07-15T07:59:00Z</cp:lastPrinted>
  <dcterms:created xsi:type="dcterms:W3CDTF">2025-07-15T08:36:00Z</dcterms:created>
  <dcterms:modified xsi:type="dcterms:W3CDTF">2025-07-15T08:36:00Z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1033-12.2.0.21179</vt:lpwstr>
  </property>
  <property fmtid="{D5CDD505-2E9C-101B-9397-08002B2CF9AE}" pid="7" name="ICV">
    <vt:lpwstr>1A156502CBDE439F84AF865823D42C33_12</vt:lpwstr>
  </property>
</Properties>
</file>