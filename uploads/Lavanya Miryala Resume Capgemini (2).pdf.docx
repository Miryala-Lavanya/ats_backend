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6A46" w14:textId="77777777" w:rsidR="009172B1" w:rsidRDefault="009172B1">
      <w:pPr>
        <w:pStyle w:val="BodyText"/>
        <w:ind w:left="0" w:firstLine="0"/>
        <w:rPr>
          <w:sz w:val="28"/>
        </w:rPr>
      </w:pPr>
    </w:p>
    <w:p w14:paraId="152AE616" w14:textId="77777777" w:rsidR="009172B1" w:rsidRDefault="009172B1">
      <w:pPr>
        <w:pStyle w:val="BodyText"/>
        <w:spacing w:before="162"/>
        <w:ind w:left="0" w:firstLine="0"/>
        <w:rPr>
          <w:sz w:val="28"/>
        </w:rPr>
      </w:pPr>
    </w:p>
    <w:p w14:paraId="29C987C6" w14:textId="77777777" w:rsidR="009172B1" w:rsidRDefault="00000000">
      <w:pPr>
        <w:pStyle w:val="Heading1"/>
        <w:rPr>
          <w:spacing w:val="-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DD4178E" wp14:editId="2C988E8F">
            <wp:simplePos x="0" y="0"/>
            <wp:positionH relativeFrom="page">
              <wp:posOffset>6061710</wp:posOffset>
            </wp:positionH>
            <wp:positionV relativeFrom="paragraph">
              <wp:posOffset>-514350</wp:posOffset>
            </wp:positionV>
            <wp:extent cx="1343025" cy="136080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279" cy="1360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Miryala</w:t>
      </w:r>
      <w:r>
        <w:rPr>
          <w:spacing w:val="-5"/>
        </w:rPr>
        <w:t xml:space="preserve"> </w:t>
      </w:r>
      <w:r>
        <w:rPr>
          <w:spacing w:val="-2"/>
        </w:rPr>
        <w:t>Lavanya</w:t>
      </w:r>
    </w:p>
    <w:p w14:paraId="1130FDBB" w14:textId="77777777" w:rsidR="00565310" w:rsidRDefault="00565310">
      <w:pPr>
        <w:pStyle w:val="Heading1"/>
      </w:pPr>
    </w:p>
    <w:p w14:paraId="66CE7BB8" w14:textId="77777777" w:rsidR="0094722E" w:rsidRPr="0094722E" w:rsidRDefault="0094722E" w:rsidP="0094722E">
      <w:pPr>
        <w:pStyle w:val="ListParagraph"/>
        <w:numPr>
          <w:ilvl w:val="0"/>
          <w:numId w:val="35"/>
        </w:numPr>
        <w:tabs>
          <w:tab w:val="left" w:pos="1251"/>
        </w:tabs>
        <w:spacing w:before="122"/>
        <w:rPr>
          <w:rFonts w:ascii="Symbol" w:hAnsi="Symbol"/>
        </w:rPr>
      </w:pPr>
      <w:r>
        <w:t xml:space="preserve">   </w:t>
      </w:r>
      <w:hyperlink r:id="rId9" w:history="1">
        <w:r w:rsidRPr="0094722E">
          <w:rPr>
            <w:rStyle w:val="Hyperlink"/>
            <w:spacing w:val="-2"/>
          </w:rPr>
          <w:t>lavanyamiryala47@gmail.com</w:t>
        </w:r>
      </w:hyperlink>
    </w:p>
    <w:p w14:paraId="3D89372E" w14:textId="3E2AB104" w:rsidR="0094722E" w:rsidRPr="0094722E" w:rsidRDefault="0094722E" w:rsidP="0094722E">
      <w:pPr>
        <w:pStyle w:val="ListParagraph"/>
        <w:numPr>
          <w:ilvl w:val="0"/>
          <w:numId w:val="35"/>
        </w:numPr>
        <w:tabs>
          <w:tab w:val="left" w:pos="1251"/>
        </w:tabs>
        <w:spacing w:before="122"/>
        <w:rPr>
          <w:rFonts w:ascii="Symbol" w:hAnsi="Symbol"/>
        </w:rPr>
      </w:pPr>
      <w:r>
        <w:rPr>
          <w:spacing w:val="-2"/>
        </w:rPr>
        <w:t xml:space="preserve">   </w:t>
      </w:r>
      <w:r>
        <w:t xml:space="preserve">+ 91 </w:t>
      </w:r>
      <w:r w:rsidR="001B4C82">
        <w:t xml:space="preserve">- </w:t>
      </w:r>
      <w:r w:rsidRPr="0094722E">
        <w:rPr>
          <w:spacing w:val="-2"/>
        </w:rPr>
        <w:t>9392776602</w:t>
      </w:r>
    </w:p>
    <w:p w14:paraId="06B54FE5" w14:textId="527FEFD0" w:rsidR="0094722E" w:rsidRPr="0094722E" w:rsidRDefault="0094722E" w:rsidP="0094722E">
      <w:pPr>
        <w:pStyle w:val="ListParagraph"/>
        <w:numPr>
          <w:ilvl w:val="0"/>
          <w:numId w:val="35"/>
        </w:numPr>
        <w:tabs>
          <w:tab w:val="left" w:pos="1251"/>
        </w:tabs>
        <w:spacing w:before="122"/>
        <w:rPr>
          <w:rFonts w:ascii="Symbol" w:hAnsi="Symbol"/>
        </w:rPr>
      </w:pPr>
      <w:r>
        <w:rPr>
          <w:spacing w:val="-2"/>
        </w:rPr>
        <w:t xml:space="preserve">   </w:t>
      </w:r>
      <w:r w:rsidR="0093528D" w:rsidRPr="0093528D">
        <w:rPr>
          <w:spacing w:val="-2"/>
        </w:rPr>
        <w:t>https://www.linkedin.com/in/miryala-lavanya-941317314 </w:t>
      </w:r>
    </w:p>
    <w:p w14:paraId="6F70C113" w14:textId="74C6BC29" w:rsidR="0094722E" w:rsidRDefault="0094722E">
      <w:pPr>
        <w:pStyle w:val="BodyText"/>
        <w:tabs>
          <w:tab w:val="left" w:pos="1251"/>
        </w:tabs>
        <w:spacing w:before="64"/>
        <w:ind w:left="891" w:firstLine="0"/>
      </w:pPr>
    </w:p>
    <w:p w14:paraId="5CE2EF88" w14:textId="77777777" w:rsidR="009172B1" w:rsidRDefault="009172B1">
      <w:pPr>
        <w:pStyle w:val="BodyText"/>
        <w:spacing w:before="50"/>
        <w:ind w:left="0" w:firstLine="0"/>
        <w:rPr>
          <w:sz w:val="28"/>
        </w:rPr>
      </w:pPr>
    </w:p>
    <w:p w14:paraId="090C25A0" w14:textId="50E675A7" w:rsidR="009172B1" w:rsidRDefault="00000000" w:rsidP="00981E6A">
      <w:pPr>
        <w:pStyle w:val="Heading1"/>
        <w:ind w:left="0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73A1D3F8" wp14:editId="224DD100">
            <wp:simplePos x="0" y="0"/>
            <wp:positionH relativeFrom="page">
              <wp:posOffset>464185</wp:posOffset>
            </wp:positionH>
            <wp:positionV relativeFrom="paragraph">
              <wp:posOffset>230505</wp:posOffset>
            </wp:positionV>
            <wp:extent cx="6914515" cy="889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4647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1E6A">
        <w:rPr>
          <w:color w:val="6F2F9F"/>
          <w:spacing w:val="-2"/>
        </w:rPr>
        <w:t>PROFESSIONAL SUMMARY</w:t>
      </w:r>
    </w:p>
    <w:p w14:paraId="52FF5F8E" w14:textId="77777777" w:rsidR="001B4C82" w:rsidRDefault="005B4EA6" w:rsidP="00A94BE4">
      <w:pPr>
        <w:rPr>
          <w:sz w:val="24"/>
          <w:szCs w:val="24"/>
        </w:rPr>
      </w:pPr>
      <w:r w:rsidRPr="0057566C">
        <w:rPr>
          <w:sz w:val="24"/>
          <w:szCs w:val="24"/>
        </w:rPr>
        <w:t xml:space="preserve">   </w:t>
      </w:r>
      <w:r w:rsidR="001B4C82" w:rsidRPr="001B4C82">
        <w:rPr>
          <w:sz w:val="24"/>
          <w:szCs w:val="24"/>
        </w:rPr>
        <w:t xml:space="preserve">Entry-level Software Engineer with a strong foundation in software development, programming principles, </w:t>
      </w:r>
    </w:p>
    <w:p w14:paraId="1F88D32E" w14:textId="77777777" w:rsidR="001B4C82" w:rsidRDefault="001B4C82" w:rsidP="00A94BE4">
      <w:pPr>
        <w:rPr>
          <w:sz w:val="24"/>
          <w:szCs w:val="24"/>
        </w:rPr>
      </w:pPr>
      <w:r w:rsidRPr="001B4C82">
        <w:rPr>
          <w:sz w:val="24"/>
          <w:szCs w:val="24"/>
        </w:rPr>
        <w:t>and web technologies. Adept at following structured development processes and contributing to collaborative team efforts. Demonstrates curiosity, initiative, and a commitment to continuous learning. Skilled in building</w:t>
      </w:r>
    </w:p>
    <w:p w14:paraId="17B83314" w14:textId="639D68F8" w:rsidR="001B4C82" w:rsidRDefault="001B4C82" w:rsidP="00A94BE4">
      <w:pPr>
        <w:rPr>
          <w:sz w:val="24"/>
          <w:szCs w:val="24"/>
        </w:rPr>
      </w:pPr>
      <w:r w:rsidRPr="001B4C82">
        <w:rPr>
          <w:sz w:val="24"/>
          <w:szCs w:val="24"/>
        </w:rPr>
        <w:t>software solutions with accuracy and efficiency under supervision. Eager to apply technical knowledge to solve real-world problems and contribute positively to innovative projects while growing within a</w:t>
      </w:r>
    </w:p>
    <w:p w14:paraId="16C07C4C" w14:textId="108C3EEA" w:rsidR="005B4EA6" w:rsidRPr="00565310" w:rsidRDefault="001B4C82" w:rsidP="00A94BE4">
      <w:pPr>
        <w:rPr>
          <w:lang w:val="en-IN"/>
        </w:rPr>
      </w:pPr>
      <w:r w:rsidRPr="001B4C82">
        <w:rPr>
          <w:sz w:val="24"/>
          <w:szCs w:val="24"/>
        </w:rPr>
        <w:t>professional software engineering community.</w:t>
      </w:r>
    </w:p>
    <w:p w14:paraId="25797A18" w14:textId="77777777" w:rsidR="009172B1" w:rsidRDefault="00000000">
      <w:pPr>
        <w:pStyle w:val="Heading1"/>
        <w:spacing w:before="268"/>
        <w:ind w:left="132"/>
      </w:pPr>
      <w:r>
        <w:rPr>
          <w:color w:val="6F2F9F"/>
        </w:rPr>
        <w:t>SKILLS</w:t>
      </w:r>
      <w:r>
        <w:rPr>
          <w:color w:val="6F2F9F"/>
          <w:spacing w:val="-18"/>
        </w:rPr>
        <w:t xml:space="preserve"> </w:t>
      </w:r>
      <w:r>
        <w:rPr>
          <w:color w:val="6F2F9F"/>
        </w:rPr>
        <w:t>AND</w:t>
      </w:r>
      <w:r>
        <w:rPr>
          <w:color w:val="6F2F9F"/>
          <w:spacing w:val="-7"/>
        </w:rPr>
        <w:t xml:space="preserve"> </w:t>
      </w:r>
      <w:r>
        <w:rPr>
          <w:color w:val="6F2F9F"/>
          <w:spacing w:val="-2"/>
        </w:rPr>
        <w:t>INTERESTS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7"/>
        <w:gridCol w:w="5331"/>
        <w:gridCol w:w="120"/>
        <w:gridCol w:w="1756"/>
        <w:gridCol w:w="120"/>
      </w:tblGrid>
      <w:tr w:rsidR="009172B1" w14:paraId="755191E6" w14:textId="77777777" w:rsidTr="00A94BE4">
        <w:trPr>
          <w:trHeight w:val="1927"/>
        </w:trPr>
        <w:tc>
          <w:tcPr>
            <w:tcW w:w="3427" w:type="dxa"/>
            <w:tcBorders>
              <w:top w:val="single" w:sz="2" w:space="0" w:color="000000"/>
              <w:bottom w:val="single" w:sz="2" w:space="0" w:color="000000"/>
            </w:tcBorders>
          </w:tcPr>
          <w:p w14:paraId="404DC442" w14:textId="77777777" w:rsidR="009172B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49"/>
              </w:tabs>
              <w:spacing w:before="43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Languages</w:t>
            </w:r>
          </w:p>
          <w:p w14:paraId="026EF424" w14:textId="77777777" w:rsidR="009172B1" w:rsidRPr="00F15ED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49"/>
              </w:tabs>
              <w:spacing w:before="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Framework</w:t>
            </w:r>
          </w:p>
          <w:p w14:paraId="4FF29C5D" w14:textId="77777777" w:rsidR="00C82A93" w:rsidRDefault="00C82A93">
            <w:pPr>
              <w:pStyle w:val="TableParagraph"/>
              <w:numPr>
                <w:ilvl w:val="0"/>
                <w:numId w:val="2"/>
              </w:numPr>
              <w:tabs>
                <w:tab w:val="left" w:pos="749"/>
              </w:tabs>
              <w:spacing w:before="21"/>
              <w:rPr>
                <w:b/>
                <w:sz w:val="24"/>
              </w:rPr>
            </w:pPr>
            <w:r w:rsidRPr="00C82A93">
              <w:rPr>
                <w:b/>
                <w:sz w:val="24"/>
              </w:rPr>
              <w:t>Core Knowledge</w:t>
            </w:r>
          </w:p>
          <w:p w14:paraId="7598CC96" w14:textId="7FC8A86F" w:rsidR="009172B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49"/>
              </w:tabs>
              <w:spacing w:before="21"/>
              <w:rPr>
                <w:b/>
                <w:sz w:val="24"/>
              </w:rPr>
            </w:pPr>
            <w:r>
              <w:rPr>
                <w:b/>
                <w:sz w:val="24"/>
              </w:rPr>
              <w:t>Soft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Skills</w:t>
            </w:r>
          </w:p>
          <w:p w14:paraId="01ED8997" w14:textId="77777777" w:rsidR="009172B1" w:rsidRDefault="009172B1">
            <w:pPr>
              <w:pStyle w:val="TableParagraph"/>
              <w:spacing w:before="16"/>
              <w:ind w:left="0"/>
              <w:rPr>
                <w:b/>
                <w:sz w:val="24"/>
              </w:rPr>
            </w:pPr>
          </w:p>
          <w:p w14:paraId="10C40A0D" w14:textId="77777777" w:rsidR="009172B1" w:rsidRDefault="009172B1">
            <w:pPr>
              <w:pStyle w:val="TableParagraph"/>
              <w:spacing w:before="16"/>
              <w:ind w:left="0"/>
              <w:rPr>
                <w:b/>
                <w:sz w:val="24"/>
              </w:rPr>
            </w:pPr>
          </w:p>
          <w:p w14:paraId="4BC23DEF" w14:textId="77777777" w:rsidR="009172B1" w:rsidRDefault="00000000">
            <w:pPr>
              <w:pStyle w:val="TableParagraph"/>
              <w:spacing w:before="1"/>
              <w:ind w:left="28"/>
              <w:rPr>
                <w:b/>
                <w:sz w:val="28"/>
              </w:rPr>
            </w:pPr>
            <w:r>
              <w:rPr>
                <w:b/>
                <w:color w:val="6F2F9F"/>
                <w:spacing w:val="-2"/>
                <w:sz w:val="28"/>
              </w:rPr>
              <w:t>EXPERIENCE/TRAINING</w:t>
            </w:r>
          </w:p>
        </w:tc>
        <w:tc>
          <w:tcPr>
            <w:tcW w:w="545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75CEE6EB" w14:textId="330D9EF2" w:rsidR="009172B1" w:rsidRDefault="00000000">
            <w:pPr>
              <w:pStyle w:val="TableParagraph"/>
              <w:spacing w:before="41" w:line="259" w:lineRule="auto"/>
              <w:ind w:left="63" w:right="536"/>
              <w:rPr>
                <w:sz w:val="24"/>
              </w:rPr>
            </w:pPr>
            <w:r>
              <w:rPr>
                <w:sz w:val="24"/>
              </w:rPr>
              <w:t>Python,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Java,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HTML,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JavaScript,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SQL </w:t>
            </w:r>
          </w:p>
          <w:p w14:paraId="48D4D53F" w14:textId="28E474C7" w:rsidR="004D4105" w:rsidRDefault="004D4105">
            <w:pPr>
              <w:pStyle w:val="TableParagraph"/>
              <w:spacing w:before="41" w:line="259" w:lineRule="auto"/>
              <w:ind w:left="63" w:right="536"/>
              <w:rPr>
                <w:sz w:val="24"/>
              </w:rPr>
            </w:pPr>
            <w:r w:rsidRPr="004D4105">
              <w:rPr>
                <w:sz w:val="24"/>
              </w:rPr>
              <w:t>Spring Boot, REST APIs, Maven,</w:t>
            </w:r>
            <w:r>
              <w:rPr>
                <w:sz w:val="24"/>
              </w:rPr>
              <w:t xml:space="preserve"> </w:t>
            </w:r>
            <w:r w:rsidRPr="004D4105">
              <w:rPr>
                <w:sz w:val="24"/>
              </w:rPr>
              <w:t>Bootstrap</w:t>
            </w:r>
          </w:p>
          <w:p w14:paraId="3831DE39" w14:textId="73D01297" w:rsidR="00F15ED3" w:rsidRDefault="00C82A93">
            <w:pPr>
              <w:pStyle w:val="TableParagraph"/>
              <w:spacing w:before="41" w:line="259" w:lineRule="auto"/>
              <w:ind w:left="63" w:right="536"/>
              <w:rPr>
                <w:sz w:val="24"/>
              </w:rPr>
            </w:pPr>
            <w:r w:rsidRPr="00C82A93">
              <w:rPr>
                <w:sz w:val="24"/>
              </w:rPr>
              <w:t>O</w:t>
            </w:r>
            <w:r w:rsidR="00B370C0">
              <w:rPr>
                <w:sz w:val="24"/>
              </w:rPr>
              <w:t>O</w:t>
            </w:r>
            <w:r w:rsidRPr="00C82A93">
              <w:rPr>
                <w:sz w:val="24"/>
              </w:rPr>
              <w:t xml:space="preserve">P, </w:t>
            </w:r>
            <w:r w:rsidR="001B4C82">
              <w:rPr>
                <w:sz w:val="24"/>
              </w:rPr>
              <w:t>Restful APIs, CRUD Operations</w:t>
            </w:r>
          </w:p>
          <w:p w14:paraId="1D7DB132" w14:textId="05939239" w:rsidR="009172B1" w:rsidRDefault="001B4C82" w:rsidP="001B4C82">
            <w:pPr>
              <w:pStyle w:val="TableParagraph"/>
              <w:spacing w:before="22" w:line="259" w:lineRule="auto"/>
              <w:ind w:left="51" w:firstLine="16"/>
              <w:rPr>
                <w:sz w:val="24"/>
              </w:rPr>
            </w:pPr>
            <w:r>
              <w:rPr>
                <w:sz w:val="24"/>
              </w:rPr>
              <w:t xml:space="preserve">Problem Solving, </w:t>
            </w:r>
            <w:r w:rsidR="00B370C0">
              <w:rPr>
                <w:sz w:val="24"/>
              </w:rPr>
              <w:t>Analytical Thinking</w:t>
            </w:r>
            <w:r w:rsidR="004F11FE">
              <w:rPr>
                <w:sz w:val="24"/>
              </w:rPr>
              <w:t>,</w:t>
            </w:r>
            <w:r w:rsidR="004F11FE">
              <w:rPr>
                <w:spacing w:val="-14"/>
                <w:sz w:val="24"/>
              </w:rPr>
              <w:t xml:space="preserve"> </w:t>
            </w:r>
            <w:r w:rsidR="004F11FE">
              <w:rPr>
                <w:sz w:val="24"/>
              </w:rPr>
              <w:t>Time</w:t>
            </w:r>
            <w:r w:rsidR="00F15ED3">
              <w:rPr>
                <w:spacing w:val="-10"/>
                <w:sz w:val="24"/>
              </w:rPr>
              <w:t xml:space="preserve"> </w:t>
            </w:r>
            <w:r w:rsidR="004F11FE">
              <w:rPr>
                <w:sz w:val="24"/>
              </w:rPr>
              <w:t>Management,</w:t>
            </w:r>
            <w:r>
              <w:rPr>
                <w:sz w:val="24"/>
              </w:rPr>
              <w:t xml:space="preserve"> </w:t>
            </w:r>
            <w:r w:rsidR="005B4EA6">
              <w:rPr>
                <w:sz w:val="24"/>
              </w:rPr>
              <w:t>Team</w:t>
            </w:r>
            <w:r w:rsidR="00B370C0">
              <w:rPr>
                <w:sz w:val="24"/>
              </w:rPr>
              <w:t>work &amp;</w:t>
            </w:r>
            <w:r w:rsidR="005B4EA6">
              <w:rPr>
                <w:sz w:val="24"/>
              </w:rPr>
              <w:t xml:space="preserve"> Collaboration, </w:t>
            </w:r>
            <w:r w:rsidR="005B4EA6">
              <w:rPr>
                <w:spacing w:val="-2"/>
                <w:sz w:val="24"/>
              </w:rPr>
              <w:t>Adaptability</w:t>
            </w:r>
          </w:p>
        </w:tc>
        <w:tc>
          <w:tcPr>
            <w:tcW w:w="1876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7A038D53" w14:textId="77777777" w:rsidR="009172B1" w:rsidRDefault="009172B1" w:rsidP="004D4105">
            <w:pPr>
              <w:pStyle w:val="TableParagraph"/>
              <w:ind w:left="510" w:hanging="510"/>
            </w:pPr>
          </w:p>
        </w:tc>
      </w:tr>
      <w:tr w:rsidR="009172B1" w14:paraId="53E630AF" w14:textId="77777777" w:rsidTr="00A94BE4">
        <w:trPr>
          <w:trHeight w:val="2217"/>
        </w:trPr>
        <w:tc>
          <w:tcPr>
            <w:tcW w:w="8878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14:paraId="5557225C" w14:textId="14671EBC" w:rsidR="009172B1" w:rsidRPr="004D4105" w:rsidRDefault="004D4105" w:rsidP="004D4105">
            <w:pPr>
              <w:pStyle w:val="TableParagraph"/>
              <w:spacing w:before="41" w:line="276" w:lineRule="exact"/>
              <w:ind w:left="0"/>
              <w:rPr>
                <w:b/>
                <w:bCs/>
                <w:sz w:val="24"/>
                <w:szCs w:val="24"/>
              </w:rPr>
            </w:pPr>
            <w:r w:rsidRPr="004D4105">
              <w:rPr>
                <w:b/>
                <w:bCs/>
                <w:color w:val="474747"/>
                <w:sz w:val="24"/>
                <w:szCs w:val="24"/>
              </w:rPr>
              <w:t>Python</w:t>
            </w:r>
            <w:r w:rsidRPr="004D4105">
              <w:rPr>
                <w:b/>
                <w:bCs/>
                <w:color w:val="474747"/>
                <w:spacing w:val="-7"/>
                <w:sz w:val="24"/>
                <w:szCs w:val="24"/>
              </w:rPr>
              <w:t xml:space="preserve"> </w:t>
            </w:r>
            <w:r w:rsidRPr="004D4105">
              <w:rPr>
                <w:b/>
                <w:bCs/>
                <w:color w:val="474747"/>
                <w:spacing w:val="-2"/>
                <w:sz w:val="24"/>
                <w:szCs w:val="24"/>
              </w:rPr>
              <w:t>Programming</w:t>
            </w:r>
            <w:r>
              <w:rPr>
                <w:b/>
                <w:bCs/>
                <w:color w:val="474747"/>
                <w:spacing w:val="-2"/>
                <w:sz w:val="24"/>
                <w:szCs w:val="24"/>
              </w:rPr>
              <w:t xml:space="preserve"> - </w:t>
            </w:r>
            <w:proofErr w:type="spellStart"/>
            <w:r>
              <w:rPr>
                <w:b/>
                <w:bCs/>
                <w:color w:val="474747"/>
                <w:spacing w:val="-2"/>
                <w:sz w:val="24"/>
                <w:szCs w:val="24"/>
              </w:rPr>
              <w:t>Internshala</w:t>
            </w:r>
            <w:proofErr w:type="spellEnd"/>
          </w:p>
          <w:p w14:paraId="4D3E58D3" w14:textId="36AE6A32" w:rsidR="00027AB1" w:rsidRPr="001B4C82" w:rsidRDefault="00027AB1" w:rsidP="00027AB1">
            <w:pPr>
              <w:pStyle w:val="TableParagraph"/>
              <w:numPr>
                <w:ilvl w:val="0"/>
                <w:numId w:val="14"/>
              </w:numPr>
              <w:tabs>
                <w:tab w:val="left" w:pos="749"/>
              </w:tabs>
              <w:ind w:right="162"/>
              <w:rPr>
                <w:color w:val="474747"/>
                <w:spacing w:val="-5"/>
                <w:sz w:val="24"/>
                <w:szCs w:val="24"/>
                <w:lang w:val="en-IN"/>
              </w:rPr>
            </w:pPr>
            <w:r w:rsidRPr="001B4C82">
              <w:rPr>
                <w:color w:val="474747"/>
                <w:spacing w:val="-5"/>
                <w:sz w:val="24"/>
                <w:szCs w:val="24"/>
                <w:lang w:val="en-IN"/>
              </w:rPr>
              <w:t xml:space="preserve">Completed a 6-week certified course covering OOP, SQLite integration, and GUI development using </w:t>
            </w:r>
            <w:proofErr w:type="spellStart"/>
            <w:r w:rsidRPr="001B4C82">
              <w:rPr>
                <w:color w:val="474747"/>
                <w:spacing w:val="-5"/>
                <w:sz w:val="24"/>
                <w:szCs w:val="24"/>
                <w:lang w:val="en-IN"/>
              </w:rPr>
              <w:t>PyQT</w:t>
            </w:r>
            <w:proofErr w:type="spellEnd"/>
            <w:r w:rsidRPr="001B4C82">
              <w:rPr>
                <w:color w:val="474747"/>
                <w:spacing w:val="-5"/>
                <w:sz w:val="24"/>
                <w:szCs w:val="24"/>
                <w:lang w:val="en-IN"/>
              </w:rPr>
              <w:t>.</w:t>
            </w:r>
          </w:p>
          <w:p w14:paraId="6BE280E6" w14:textId="77777777" w:rsidR="00027AB1" w:rsidRPr="00027AB1" w:rsidRDefault="00027AB1" w:rsidP="00027AB1">
            <w:pPr>
              <w:pStyle w:val="TableParagraph"/>
              <w:numPr>
                <w:ilvl w:val="0"/>
                <w:numId w:val="14"/>
              </w:numPr>
              <w:tabs>
                <w:tab w:val="left" w:pos="749"/>
              </w:tabs>
              <w:ind w:right="162"/>
              <w:rPr>
                <w:color w:val="474747"/>
                <w:spacing w:val="-5"/>
                <w:sz w:val="24"/>
                <w:lang w:val="en-IN"/>
              </w:rPr>
            </w:pPr>
            <w:r w:rsidRPr="001B4C82">
              <w:rPr>
                <w:color w:val="474747"/>
                <w:spacing w:val="-5"/>
                <w:sz w:val="24"/>
                <w:szCs w:val="24"/>
                <w:lang w:val="en-IN"/>
              </w:rPr>
              <w:t>Built 3+ mini-projects applying Python to real-world problems, including data handling and UI creation</w:t>
            </w:r>
            <w:r w:rsidRPr="00027AB1">
              <w:rPr>
                <w:color w:val="474747"/>
                <w:spacing w:val="-5"/>
                <w:sz w:val="24"/>
                <w:lang w:val="en-IN"/>
              </w:rPr>
              <w:t>.</w:t>
            </w:r>
          </w:p>
          <w:p w14:paraId="0C1AD1BC" w14:textId="49A1E862" w:rsidR="00027AB1" w:rsidRDefault="00942122" w:rsidP="00027AB1">
            <w:pPr>
              <w:pStyle w:val="TableParagraph"/>
              <w:spacing w:before="52"/>
              <w:ind w:left="0"/>
              <w:rPr>
                <w:color w:val="474747"/>
                <w:spacing w:val="-4"/>
              </w:rPr>
            </w:pPr>
            <w:r>
              <w:rPr>
                <w:b/>
                <w:color w:val="474747"/>
                <w:sz w:val="24"/>
              </w:rPr>
              <w:t>Java</w:t>
            </w:r>
            <w:r>
              <w:rPr>
                <w:b/>
                <w:color w:val="474747"/>
                <w:spacing w:val="-3"/>
                <w:sz w:val="24"/>
              </w:rPr>
              <w:t xml:space="preserve"> </w:t>
            </w:r>
            <w:r>
              <w:rPr>
                <w:b/>
                <w:color w:val="474747"/>
                <w:sz w:val="24"/>
              </w:rPr>
              <w:t>Developer</w:t>
            </w:r>
            <w:r>
              <w:rPr>
                <w:b/>
                <w:color w:val="474747"/>
                <w:spacing w:val="-7"/>
                <w:sz w:val="24"/>
              </w:rPr>
              <w:t xml:space="preserve"> </w:t>
            </w:r>
            <w:r w:rsidR="0057566C">
              <w:rPr>
                <w:b/>
                <w:color w:val="474747"/>
              </w:rPr>
              <w:t xml:space="preserve">Intern - </w:t>
            </w:r>
            <w:r w:rsidR="004D4105">
              <w:rPr>
                <w:b/>
                <w:color w:val="474747"/>
              </w:rPr>
              <w:t>TNS India Foundation -</w:t>
            </w:r>
            <w:r>
              <w:rPr>
                <w:b/>
                <w:color w:val="474747"/>
                <w:spacing w:val="-2"/>
              </w:rPr>
              <w:t xml:space="preserve"> </w:t>
            </w:r>
            <w:r>
              <w:rPr>
                <w:color w:val="474747"/>
              </w:rPr>
              <w:t>Java,</w:t>
            </w:r>
            <w:r>
              <w:rPr>
                <w:color w:val="474747"/>
                <w:spacing w:val="-3"/>
              </w:rPr>
              <w:t xml:space="preserve"> </w:t>
            </w:r>
            <w:r>
              <w:rPr>
                <w:color w:val="474747"/>
              </w:rPr>
              <w:t>Rest</w:t>
            </w:r>
            <w:r>
              <w:rPr>
                <w:color w:val="474747"/>
                <w:spacing w:val="-13"/>
              </w:rPr>
              <w:t xml:space="preserve"> </w:t>
            </w:r>
            <w:r>
              <w:rPr>
                <w:color w:val="474747"/>
              </w:rPr>
              <w:t>APIs,</w:t>
            </w:r>
            <w:r>
              <w:rPr>
                <w:color w:val="474747"/>
                <w:spacing w:val="-3"/>
              </w:rPr>
              <w:t xml:space="preserve"> </w:t>
            </w:r>
            <w:r>
              <w:rPr>
                <w:color w:val="474747"/>
              </w:rPr>
              <w:t>Maven,</w:t>
            </w:r>
            <w:r>
              <w:rPr>
                <w:color w:val="474747"/>
                <w:spacing w:val="-3"/>
              </w:rPr>
              <w:t xml:space="preserve"> </w:t>
            </w:r>
            <w:r>
              <w:rPr>
                <w:color w:val="474747"/>
              </w:rPr>
              <w:t>Spring</w:t>
            </w:r>
            <w:r>
              <w:rPr>
                <w:color w:val="474747"/>
                <w:spacing w:val="-2"/>
              </w:rPr>
              <w:t xml:space="preserve"> </w:t>
            </w:r>
            <w:r>
              <w:rPr>
                <w:color w:val="474747"/>
                <w:spacing w:val="-4"/>
              </w:rPr>
              <w:t>Boot</w:t>
            </w:r>
          </w:p>
          <w:p w14:paraId="7C7FF7DC" w14:textId="5AF3F61B" w:rsidR="00565310" w:rsidRPr="001B4C82" w:rsidRDefault="00565310" w:rsidP="00565310">
            <w:pPr>
              <w:pStyle w:val="TableParagraph"/>
              <w:numPr>
                <w:ilvl w:val="0"/>
                <w:numId w:val="14"/>
              </w:numPr>
              <w:spacing w:before="52"/>
              <w:rPr>
                <w:color w:val="474747"/>
                <w:spacing w:val="-4"/>
                <w:sz w:val="24"/>
                <w:szCs w:val="24"/>
                <w:lang w:val="en-IN"/>
              </w:rPr>
            </w:pPr>
            <w:r w:rsidRPr="001B4C82">
              <w:rPr>
                <w:color w:val="474747"/>
                <w:spacing w:val="-4"/>
                <w:sz w:val="24"/>
                <w:szCs w:val="24"/>
                <w:lang w:val="en-IN"/>
              </w:rPr>
              <w:t>Engineered and deployed 10+ RESTful APIs using Spring Boot, improving backend efficiency by 30%.</w:t>
            </w:r>
          </w:p>
          <w:p w14:paraId="5454BEBD" w14:textId="77777777" w:rsidR="00565310" w:rsidRPr="001B4C82" w:rsidRDefault="00565310" w:rsidP="00565310">
            <w:pPr>
              <w:pStyle w:val="TableParagraph"/>
              <w:numPr>
                <w:ilvl w:val="0"/>
                <w:numId w:val="14"/>
              </w:numPr>
              <w:spacing w:before="52"/>
              <w:rPr>
                <w:color w:val="474747"/>
                <w:spacing w:val="-4"/>
                <w:sz w:val="24"/>
                <w:szCs w:val="24"/>
                <w:lang w:val="en-IN"/>
              </w:rPr>
            </w:pPr>
            <w:r w:rsidRPr="001B4C82">
              <w:rPr>
                <w:color w:val="474747"/>
                <w:spacing w:val="-4"/>
                <w:sz w:val="24"/>
                <w:szCs w:val="24"/>
                <w:lang w:val="en-IN"/>
              </w:rPr>
              <w:t>Optimized build process using Maven and maintained 100% deployment stability.</w:t>
            </w:r>
          </w:p>
          <w:p w14:paraId="52263067" w14:textId="77777777" w:rsidR="00565310" w:rsidRPr="001B4C82" w:rsidRDefault="00565310" w:rsidP="00565310">
            <w:pPr>
              <w:pStyle w:val="TableParagraph"/>
              <w:numPr>
                <w:ilvl w:val="0"/>
                <w:numId w:val="14"/>
              </w:numPr>
              <w:spacing w:before="52"/>
              <w:rPr>
                <w:color w:val="474747"/>
                <w:spacing w:val="-4"/>
                <w:sz w:val="24"/>
                <w:szCs w:val="24"/>
                <w:lang w:val="en-IN"/>
              </w:rPr>
            </w:pPr>
            <w:r w:rsidRPr="001B4C82">
              <w:rPr>
                <w:color w:val="474747"/>
                <w:spacing w:val="-4"/>
                <w:sz w:val="24"/>
                <w:szCs w:val="24"/>
                <w:lang w:val="en-IN"/>
              </w:rPr>
              <w:t>Integrated MySQL for real-time CRUD operations and data flow.</w:t>
            </w:r>
          </w:p>
          <w:p w14:paraId="0124930F" w14:textId="77777777" w:rsidR="00027AB1" w:rsidRPr="00565310" w:rsidRDefault="00027AB1" w:rsidP="00565310">
            <w:pPr>
              <w:pStyle w:val="TableParagraph"/>
              <w:spacing w:before="52"/>
              <w:ind w:left="720"/>
              <w:rPr>
                <w:color w:val="474747"/>
                <w:spacing w:val="-4"/>
              </w:rPr>
            </w:pPr>
          </w:p>
          <w:p w14:paraId="34B4C37A" w14:textId="777A7AE6" w:rsidR="009172B1" w:rsidRPr="00115533" w:rsidRDefault="00000000" w:rsidP="00A94BE4">
            <w:pPr>
              <w:pStyle w:val="TableParagraph"/>
              <w:spacing w:before="52"/>
              <w:ind w:left="164" w:hanging="164"/>
              <w:rPr>
                <w:color w:val="474747"/>
                <w:spacing w:val="-4"/>
                <w:sz w:val="24"/>
                <w:szCs w:val="24"/>
                <w:lang w:val="en-IN"/>
              </w:rPr>
            </w:pPr>
            <w:r w:rsidRPr="00115533">
              <w:rPr>
                <w:b/>
                <w:color w:val="6F2F9F"/>
                <w:spacing w:val="-2"/>
                <w:sz w:val="28"/>
              </w:rPr>
              <w:t>EDUCATION</w:t>
            </w:r>
          </w:p>
        </w:tc>
        <w:tc>
          <w:tcPr>
            <w:tcW w:w="1876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15BBEEF9" w14:textId="77777777" w:rsidR="009172B1" w:rsidRDefault="00000000">
            <w:pPr>
              <w:pStyle w:val="TableParagraph"/>
              <w:spacing w:before="42"/>
              <w:ind w:left="4" w:right="1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Sep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2023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Nov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2023</w:t>
            </w:r>
          </w:p>
          <w:p w14:paraId="65CB7D27" w14:textId="77777777" w:rsidR="009172B1" w:rsidRDefault="009172B1">
            <w:pPr>
              <w:pStyle w:val="TableParagraph"/>
              <w:ind w:left="0"/>
              <w:rPr>
                <w:b/>
                <w:sz w:val="18"/>
              </w:rPr>
            </w:pPr>
          </w:p>
          <w:p w14:paraId="4A8D31EF" w14:textId="77777777" w:rsidR="009172B1" w:rsidRDefault="009172B1">
            <w:pPr>
              <w:pStyle w:val="TableParagraph"/>
              <w:ind w:left="0"/>
              <w:rPr>
                <w:b/>
                <w:sz w:val="18"/>
              </w:rPr>
            </w:pPr>
          </w:p>
          <w:p w14:paraId="25C185D4" w14:textId="77777777" w:rsidR="009172B1" w:rsidRDefault="009172B1">
            <w:pPr>
              <w:pStyle w:val="TableParagraph"/>
              <w:spacing w:before="185"/>
              <w:ind w:left="0"/>
              <w:rPr>
                <w:b/>
                <w:sz w:val="18"/>
              </w:rPr>
            </w:pPr>
          </w:p>
          <w:p w14:paraId="3B3707EA" w14:textId="77777777" w:rsidR="00C17C50" w:rsidRDefault="00C17C50">
            <w:pPr>
              <w:pStyle w:val="TableParagraph"/>
              <w:ind w:left="0" w:right="169"/>
              <w:jc w:val="center"/>
              <w:rPr>
                <w:b/>
                <w:spacing w:val="-4"/>
                <w:sz w:val="18"/>
              </w:rPr>
            </w:pPr>
          </w:p>
          <w:p w14:paraId="71406586" w14:textId="77777777" w:rsidR="00C17C50" w:rsidRDefault="00C17C50">
            <w:pPr>
              <w:pStyle w:val="TableParagraph"/>
              <w:ind w:left="0" w:right="169"/>
              <w:jc w:val="center"/>
              <w:rPr>
                <w:b/>
                <w:spacing w:val="-4"/>
                <w:sz w:val="18"/>
              </w:rPr>
            </w:pPr>
          </w:p>
          <w:p w14:paraId="0C37CDFE" w14:textId="49378043" w:rsidR="009172B1" w:rsidRDefault="00000000">
            <w:pPr>
              <w:pStyle w:val="TableParagraph"/>
              <w:ind w:left="0" w:right="169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2024</w:t>
            </w:r>
          </w:p>
        </w:tc>
      </w:tr>
      <w:tr w:rsidR="009172B1" w14:paraId="73D15C5A" w14:textId="77777777" w:rsidTr="00A94BE4">
        <w:trPr>
          <w:gridAfter w:val="1"/>
          <w:wAfter w:w="120" w:type="dxa"/>
          <w:trHeight w:val="2138"/>
        </w:trPr>
        <w:tc>
          <w:tcPr>
            <w:tcW w:w="8758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40E6983E" w14:textId="58C9BC77" w:rsidR="009172B1" w:rsidRDefault="00000000" w:rsidP="00A94BE4">
            <w:pPr>
              <w:pStyle w:val="TableParagraph"/>
              <w:numPr>
                <w:ilvl w:val="0"/>
                <w:numId w:val="19"/>
              </w:numPr>
              <w:tabs>
                <w:tab w:val="left" w:pos="749"/>
              </w:tabs>
              <w:spacing w:before="41"/>
              <w:rPr>
                <w:sz w:val="24"/>
              </w:rPr>
            </w:pPr>
            <w:r>
              <w:rPr>
                <w:color w:val="333333"/>
                <w:sz w:val="24"/>
              </w:rPr>
              <w:t>B.</w:t>
            </w:r>
            <w:r>
              <w:rPr>
                <w:color w:val="333333"/>
                <w:spacing w:val="-1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Tech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Computer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Science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Engineering</w:t>
            </w:r>
          </w:p>
          <w:p w14:paraId="696B673A" w14:textId="0A8D5B31" w:rsidR="009172B1" w:rsidRDefault="00000000">
            <w:pPr>
              <w:pStyle w:val="TableParagraph"/>
              <w:spacing w:before="24"/>
            </w:pPr>
            <w:proofErr w:type="spellStart"/>
            <w:r>
              <w:rPr>
                <w:color w:val="333333"/>
              </w:rPr>
              <w:t>Teegala</w:t>
            </w:r>
            <w:proofErr w:type="spellEnd"/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Krishna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Reddy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Engineering</w:t>
            </w:r>
            <w:r>
              <w:rPr>
                <w:color w:val="333333"/>
                <w:spacing w:val="-8"/>
              </w:rPr>
              <w:t xml:space="preserve"> </w:t>
            </w:r>
            <w:r>
              <w:rPr>
                <w:color w:val="333333"/>
              </w:rPr>
              <w:t>College,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Hyderabad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/</w:t>
            </w:r>
            <w:r>
              <w:rPr>
                <w:color w:val="333333"/>
                <w:spacing w:val="-8"/>
              </w:rPr>
              <w:t xml:space="preserve"> </w:t>
            </w:r>
            <w:r>
              <w:rPr>
                <w:color w:val="333333"/>
              </w:rPr>
              <w:t>CGPA: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  <w:spacing w:val="-2"/>
              </w:rPr>
              <w:t>8.9</w:t>
            </w:r>
            <w:r w:rsidR="004D4105">
              <w:rPr>
                <w:color w:val="333333"/>
                <w:spacing w:val="-2"/>
              </w:rPr>
              <w:t>1</w:t>
            </w:r>
            <w:r>
              <w:rPr>
                <w:color w:val="333333"/>
                <w:spacing w:val="-2"/>
              </w:rPr>
              <w:t>/10</w:t>
            </w:r>
          </w:p>
          <w:p w14:paraId="5863FAB4" w14:textId="0B625C52" w:rsidR="009172B1" w:rsidRDefault="00000000" w:rsidP="00A94BE4">
            <w:pPr>
              <w:pStyle w:val="TableParagraph"/>
              <w:numPr>
                <w:ilvl w:val="0"/>
                <w:numId w:val="19"/>
              </w:numPr>
              <w:tabs>
                <w:tab w:val="left" w:pos="749"/>
              </w:tabs>
              <w:spacing w:before="19"/>
              <w:rPr>
                <w:sz w:val="24"/>
              </w:rPr>
            </w:pPr>
            <w:r>
              <w:rPr>
                <w:color w:val="333333"/>
                <w:sz w:val="24"/>
              </w:rPr>
              <w:t>Intermediate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(Class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pacing w:val="-4"/>
                <w:sz w:val="24"/>
              </w:rPr>
              <w:t>XII)</w:t>
            </w:r>
          </w:p>
          <w:p w14:paraId="0E95B50B" w14:textId="77777777" w:rsidR="009172B1" w:rsidRDefault="00000000">
            <w:pPr>
              <w:pStyle w:val="TableParagraph"/>
              <w:spacing w:before="23"/>
            </w:pPr>
            <w:r>
              <w:rPr>
                <w:color w:val="333333"/>
              </w:rPr>
              <w:t>Narayana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Junior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College,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Hyderabad</w:t>
            </w:r>
            <w:r>
              <w:rPr>
                <w:color w:val="333333"/>
                <w:spacing w:val="49"/>
              </w:rPr>
              <w:t xml:space="preserve"> </w:t>
            </w:r>
            <w:r>
              <w:rPr>
                <w:color w:val="333333"/>
              </w:rPr>
              <w:t>/</w:t>
            </w:r>
            <w:r>
              <w:rPr>
                <w:color w:val="333333"/>
                <w:spacing w:val="49"/>
              </w:rPr>
              <w:t xml:space="preserve"> </w:t>
            </w:r>
            <w:r>
              <w:rPr>
                <w:color w:val="333333"/>
              </w:rPr>
              <w:t>Percentage:</w:t>
            </w:r>
            <w:r>
              <w:rPr>
                <w:color w:val="333333"/>
                <w:spacing w:val="-5"/>
              </w:rPr>
              <w:t xml:space="preserve"> 96%</w:t>
            </w:r>
          </w:p>
          <w:p w14:paraId="204F1ED2" w14:textId="58148F4F" w:rsidR="009172B1" w:rsidRDefault="00000000" w:rsidP="00A94BE4">
            <w:pPr>
              <w:pStyle w:val="TableParagraph"/>
              <w:numPr>
                <w:ilvl w:val="0"/>
                <w:numId w:val="19"/>
              </w:numPr>
              <w:tabs>
                <w:tab w:val="left" w:pos="749"/>
              </w:tabs>
              <w:spacing w:before="16"/>
              <w:rPr>
                <w:sz w:val="24"/>
              </w:rPr>
            </w:pPr>
            <w:r>
              <w:rPr>
                <w:color w:val="333333"/>
                <w:sz w:val="24"/>
              </w:rPr>
              <w:t>High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School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(Class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5"/>
                <w:sz w:val="24"/>
              </w:rPr>
              <w:t>X)</w:t>
            </w:r>
          </w:p>
          <w:p w14:paraId="165E1E21" w14:textId="77777777" w:rsidR="009172B1" w:rsidRDefault="00000000">
            <w:pPr>
              <w:pStyle w:val="TableParagraph"/>
              <w:spacing w:before="26"/>
              <w:rPr>
                <w:color w:val="333333"/>
                <w:spacing w:val="-4"/>
              </w:rPr>
            </w:pPr>
            <w:r>
              <w:rPr>
                <w:color w:val="333333"/>
              </w:rPr>
              <w:t>Varun’s</w:t>
            </w:r>
            <w:r>
              <w:rPr>
                <w:color w:val="333333"/>
                <w:spacing w:val="-12"/>
              </w:rPr>
              <w:t xml:space="preserve"> </w:t>
            </w:r>
            <w:r>
              <w:rPr>
                <w:color w:val="333333"/>
              </w:rPr>
              <w:t>Model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</w:rPr>
              <w:t>High</w:t>
            </w:r>
            <w:r>
              <w:rPr>
                <w:color w:val="333333"/>
                <w:spacing w:val="-12"/>
              </w:rPr>
              <w:t xml:space="preserve"> </w:t>
            </w:r>
            <w:r>
              <w:rPr>
                <w:color w:val="333333"/>
              </w:rPr>
              <w:t>School,</w:t>
            </w:r>
            <w:r>
              <w:rPr>
                <w:color w:val="333333"/>
                <w:spacing w:val="-12"/>
              </w:rPr>
              <w:t xml:space="preserve"> </w:t>
            </w:r>
            <w:r>
              <w:rPr>
                <w:color w:val="333333"/>
              </w:rPr>
              <w:t>Hyderabad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</w:rPr>
              <w:t>/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</w:rPr>
              <w:t>CGPA:</w:t>
            </w:r>
            <w:r>
              <w:rPr>
                <w:color w:val="333333"/>
                <w:spacing w:val="-10"/>
              </w:rPr>
              <w:t xml:space="preserve"> </w:t>
            </w:r>
            <w:r>
              <w:rPr>
                <w:color w:val="333333"/>
                <w:spacing w:val="-4"/>
              </w:rPr>
              <w:t>10/10</w:t>
            </w:r>
          </w:p>
          <w:p w14:paraId="38D76125" w14:textId="77777777" w:rsidR="00027AB1" w:rsidRDefault="00027AB1">
            <w:pPr>
              <w:pStyle w:val="TableParagraph"/>
              <w:spacing w:before="26"/>
            </w:pPr>
          </w:p>
          <w:p w14:paraId="33B6A88A" w14:textId="69E3CA09" w:rsidR="009172B1" w:rsidRDefault="00000000" w:rsidP="00A94BE4">
            <w:pPr>
              <w:pStyle w:val="TableParagraph"/>
              <w:spacing w:before="32"/>
              <w:ind w:left="-142" w:firstLine="170"/>
              <w:rPr>
                <w:b/>
                <w:sz w:val="28"/>
              </w:rPr>
            </w:pPr>
            <w:r>
              <w:rPr>
                <w:b/>
                <w:color w:val="6F2F9F"/>
                <w:spacing w:val="-2"/>
                <w:sz w:val="28"/>
              </w:rPr>
              <w:t>CERTIFICATIONS</w:t>
            </w:r>
          </w:p>
        </w:tc>
        <w:tc>
          <w:tcPr>
            <w:tcW w:w="1876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016C73BA" w14:textId="77777777" w:rsidR="009172B1" w:rsidRDefault="00000000">
            <w:pPr>
              <w:pStyle w:val="TableParagraph"/>
              <w:spacing w:before="42"/>
              <w:ind w:left="26" w:right="1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Nov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2021 -May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2025</w:t>
            </w:r>
          </w:p>
          <w:p w14:paraId="38A065E3" w14:textId="77777777" w:rsidR="009172B1" w:rsidRDefault="009172B1">
            <w:pPr>
              <w:pStyle w:val="TableParagraph"/>
              <w:spacing w:before="83"/>
              <w:ind w:left="0"/>
              <w:rPr>
                <w:b/>
                <w:sz w:val="18"/>
              </w:rPr>
            </w:pPr>
          </w:p>
          <w:p w14:paraId="309E9D06" w14:textId="77777777" w:rsidR="00C17C50" w:rsidRDefault="00C17C50">
            <w:pPr>
              <w:pStyle w:val="TableParagraph"/>
              <w:ind w:left="0" w:right="83"/>
              <w:jc w:val="center"/>
              <w:rPr>
                <w:b/>
                <w:sz w:val="18"/>
              </w:rPr>
            </w:pPr>
          </w:p>
          <w:p w14:paraId="7C717B98" w14:textId="4E83C80E" w:rsidR="009172B1" w:rsidRDefault="00000000">
            <w:pPr>
              <w:pStyle w:val="TableParagraph"/>
              <w:ind w:left="0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2019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– </w:t>
            </w:r>
            <w:r>
              <w:rPr>
                <w:b/>
                <w:spacing w:val="-4"/>
                <w:sz w:val="18"/>
              </w:rPr>
              <w:t>2021</w:t>
            </w:r>
          </w:p>
          <w:p w14:paraId="289F827C" w14:textId="77777777" w:rsidR="009172B1" w:rsidRDefault="009172B1">
            <w:pPr>
              <w:pStyle w:val="TableParagraph"/>
              <w:ind w:left="0"/>
              <w:rPr>
                <w:b/>
                <w:sz w:val="18"/>
              </w:rPr>
            </w:pPr>
          </w:p>
          <w:p w14:paraId="0A5DAA17" w14:textId="77777777" w:rsidR="009172B1" w:rsidRDefault="009172B1">
            <w:pPr>
              <w:pStyle w:val="TableParagraph"/>
              <w:spacing w:before="49"/>
              <w:ind w:left="0"/>
              <w:rPr>
                <w:b/>
                <w:sz w:val="18"/>
              </w:rPr>
            </w:pPr>
          </w:p>
          <w:p w14:paraId="4652DC11" w14:textId="695F0FB1" w:rsidR="009172B1" w:rsidRDefault="00000000" w:rsidP="00A94BE4">
            <w:pPr>
              <w:pStyle w:val="TableParagraph"/>
              <w:numPr>
                <w:ilvl w:val="0"/>
                <w:numId w:val="20"/>
              </w:numPr>
              <w:ind w:right="1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2019</w:t>
            </w:r>
          </w:p>
        </w:tc>
      </w:tr>
    </w:tbl>
    <w:p w14:paraId="35E21807" w14:textId="4210E801" w:rsidR="00A94BE4" w:rsidRPr="001B4C82" w:rsidRDefault="00A94BE4" w:rsidP="00A94BE4">
      <w:pPr>
        <w:pStyle w:val="ListParagraph"/>
        <w:numPr>
          <w:ilvl w:val="0"/>
          <w:numId w:val="19"/>
        </w:numPr>
        <w:tabs>
          <w:tab w:val="left" w:pos="574"/>
        </w:tabs>
        <w:rPr>
          <w:rFonts w:ascii="Symbol" w:hAnsi="Symbol"/>
          <w:sz w:val="24"/>
          <w:szCs w:val="24"/>
        </w:rPr>
      </w:pPr>
      <w:r w:rsidRPr="001B4C82">
        <w:rPr>
          <w:b/>
          <w:sz w:val="24"/>
          <w:szCs w:val="24"/>
        </w:rPr>
        <w:t>Programming</w:t>
      </w:r>
      <w:r w:rsidRPr="001B4C82">
        <w:rPr>
          <w:b/>
          <w:spacing w:val="-4"/>
          <w:sz w:val="24"/>
          <w:szCs w:val="24"/>
        </w:rPr>
        <w:t xml:space="preserve"> </w:t>
      </w:r>
      <w:r w:rsidRPr="001B4C82">
        <w:rPr>
          <w:b/>
          <w:sz w:val="24"/>
          <w:szCs w:val="24"/>
        </w:rPr>
        <w:t>with</w:t>
      </w:r>
      <w:r w:rsidRPr="001B4C82">
        <w:rPr>
          <w:b/>
          <w:spacing w:val="-4"/>
          <w:sz w:val="24"/>
          <w:szCs w:val="24"/>
        </w:rPr>
        <w:t xml:space="preserve"> </w:t>
      </w:r>
      <w:r w:rsidRPr="001B4C82">
        <w:rPr>
          <w:b/>
          <w:sz w:val="24"/>
          <w:szCs w:val="24"/>
        </w:rPr>
        <w:t>Python</w:t>
      </w:r>
      <w:r w:rsidRPr="001B4C82">
        <w:rPr>
          <w:b/>
          <w:spacing w:val="-11"/>
          <w:sz w:val="24"/>
          <w:szCs w:val="24"/>
        </w:rPr>
        <w:t xml:space="preserve"> </w:t>
      </w:r>
      <w:r w:rsidRPr="001B4C82">
        <w:rPr>
          <w:b/>
          <w:sz w:val="24"/>
          <w:szCs w:val="24"/>
        </w:rPr>
        <w:t>-</w:t>
      </w:r>
      <w:r w:rsidRPr="001B4C82">
        <w:rPr>
          <w:b/>
          <w:spacing w:val="-5"/>
          <w:sz w:val="24"/>
          <w:szCs w:val="24"/>
        </w:rPr>
        <w:t xml:space="preserve"> </w:t>
      </w:r>
      <w:proofErr w:type="spellStart"/>
      <w:r w:rsidRPr="001B4C82">
        <w:rPr>
          <w:sz w:val="24"/>
          <w:szCs w:val="24"/>
        </w:rPr>
        <w:t>Internshala</w:t>
      </w:r>
      <w:proofErr w:type="spellEnd"/>
      <w:r w:rsidRPr="001B4C82">
        <w:rPr>
          <w:spacing w:val="-7"/>
          <w:sz w:val="24"/>
          <w:szCs w:val="24"/>
        </w:rPr>
        <w:t xml:space="preserve"> </w:t>
      </w:r>
      <w:r w:rsidRPr="001B4C82">
        <w:rPr>
          <w:spacing w:val="-2"/>
          <w:sz w:val="24"/>
          <w:szCs w:val="24"/>
        </w:rPr>
        <w:t>Trainings</w:t>
      </w:r>
    </w:p>
    <w:p w14:paraId="4B89CA75" w14:textId="6DAEF0CF" w:rsidR="00A94BE4" w:rsidRPr="001B4C82" w:rsidRDefault="0062148D" w:rsidP="00A94BE4">
      <w:pPr>
        <w:pStyle w:val="ListParagraph"/>
        <w:numPr>
          <w:ilvl w:val="0"/>
          <w:numId w:val="19"/>
        </w:numPr>
        <w:tabs>
          <w:tab w:val="left" w:pos="574"/>
        </w:tabs>
        <w:rPr>
          <w:rFonts w:ascii="Symbol" w:hAnsi="Symbol"/>
          <w:sz w:val="24"/>
          <w:szCs w:val="24"/>
        </w:rPr>
      </w:pPr>
      <w:r w:rsidRPr="001B4C82">
        <w:rPr>
          <w:b/>
          <w:sz w:val="24"/>
          <w:szCs w:val="24"/>
        </w:rPr>
        <w:t>Advanced Data</w:t>
      </w:r>
      <w:r w:rsidRPr="001B4C82">
        <w:rPr>
          <w:b/>
          <w:spacing w:val="-15"/>
          <w:sz w:val="24"/>
          <w:szCs w:val="24"/>
        </w:rPr>
        <w:t xml:space="preserve"> </w:t>
      </w:r>
      <w:r w:rsidRPr="001B4C82">
        <w:rPr>
          <w:b/>
          <w:sz w:val="24"/>
          <w:szCs w:val="24"/>
        </w:rPr>
        <w:t>Analytics</w:t>
      </w:r>
      <w:r w:rsidRPr="001B4C82">
        <w:rPr>
          <w:b/>
          <w:spacing w:val="-4"/>
          <w:sz w:val="24"/>
          <w:szCs w:val="24"/>
        </w:rPr>
        <w:t xml:space="preserve"> </w:t>
      </w:r>
      <w:r w:rsidRPr="001B4C82">
        <w:rPr>
          <w:sz w:val="24"/>
          <w:szCs w:val="24"/>
        </w:rPr>
        <w:t>-</w:t>
      </w:r>
      <w:r w:rsidRPr="001B4C82">
        <w:rPr>
          <w:spacing w:val="-2"/>
          <w:sz w:val="24"/>
          <w:szCs w:val="24"/>
        </w:rPr>
        <w:t xml:space="preserve"> </w:t>
      </w:r>
      <w:proofErr w:type="spellStart"/>
      <w:r w:rsidRPr="001B4C82">
        <w:rPr>
          <w:sz w:val="24"/>
          <w:szCs w:val="24"/>
        </w:rPr>
        <w:t>Edunet</w:t>
      </w:r>
      <w:proofErr w:type="spellEnd"/>
      <w:r w:rsidRPr="001B4C82">
        <w:rPr>
          <w:spacing w:val="-2"/>
          <w:sz w:val="24"/>
          <w:szCs w:val="24"/>
        </w:rPr>
        <w:t xml:space="preserve"> Foundation</w:t>
      </w:r>
    </w:p>
    <w:p w14:paraId="31C631A9" w14:textId="4EE74CE2" w:rsidR="009172B1" w:rsidRPr="001B4C82" w:rsidRDefault="00A94BE4" w:rsidP="00A94BE4">
      <w:pPr>
        <w:pStyle w:val="ListParagraph"/>
        <w:numPr>
          <w:ilvl w:val="0"/>
          <w:numId w:val="19"/>
        </w:numPr>
        <w:tabs>
          <w:tab w:val="left" w:pos="574"/>
        </w:tabs>
        <w:rPr>
          <w:rFonts w:ascii="Symbol" w:hAnsi="Symbol"/>
          <w:sz w:val="24"/>
          <w:szCs w:val="24"/>
        </w:rPr>
      </w:pPr>
      <w:r w:rsidRPr="001B4C82">
        <w:rPr>
          <w:b/>
          <w:sz w:val="24"/>
          <w:szCs w:val="24"/>
        </w:rPr>
        <w:t>Java</w:t>
      </w:r>
      <w:r w:rsidRPr="001B4C82">
        <w:rPr>
          <w:b/>
          <w:spacing w:val="-3"/>
          <w:sz w:val="24"/>
          <w:szCs w:val="24"/>
        </w:rPr>
        <w:t xml:space="preserve"> </w:t>
      </w:r>
      <w:r w:rsidRPr="001B4C82">
        <w:rPr>
          <w:b/>
          <w:sz w:val="24"/>
          <w:szCs w:val="24"/>
        </w:rPr>
        <w:t>Full</w:t>
      </w:r>
      <w:r w:rsidRPr="001B4C82">
        <w:rPr>
          <w:b/>
          <w:spacing w:val="-3"/>
          <w:sz w:val="24"/>
          <w:szCs w:val="24"/>
        </w:rPr>
        <w:t xml:space="preserve"> </w:t>
      </w:r>
      <w:r w:rsidRPr="001B4C82">
        <w:rPr>
          <w:b/>
          <w:sz w:val="24"/>
          <w:szCs w:val="24"/>
        </w:rPr>
        <w:t>Stack</w:t>
      </w:r>
      <w:r w:rsidRPr="001B4C82">
        <w:rPr>
          <w:b/>
          <w:spacing w:val="-2"/>
          <w:sz w:val="24"/>
          <w:szCs w:val="24"/>
        </w:rPr>
        <w:t xml:space="preserve"> </w:t>
      </w:r>
      <w:r w:rsidRPr="001B4C82">
        <w:rPr>
          <w:b/>
          <w:sz w:val="24"/>
          <w:szCs w:val="24"/>
        </w:rPr>
        <w:t>Development</w:t>
      </w:r>
      <w:r w:rsidRPr="001B4C82">
        <w:rPr>
          <w:b/>
          <w:spacing w:val="-12"/>
          <w:sz w:val="24"/>
          <w:szCs w:val="24"/>
        </w:rPr>
        <w:t xml:space="preserve"> </w:t>
      </w:r>
      <w:r w:rsidRPr="001B4C82">
        <w:rPr>
          <w:b/>
          <w:sz w:val="24"/>
          <w:szCs w:val="24"/>
        </w:rPr>
        <w:t>-</w:t>
      </w:r>
      <w:r w:rsidRPr="001B4C82">
        <w:rPr>
          <w:b/>
          <w:spacing w:val="-1"/>
          <w:sz w:val="24"/>
          <w:szCs w:val="24"/>
        </w:rPr>
        <w:t xml:space="preserve"> </w:t>
      </w:r>
      <w:r w:rsidRPr="001B4C82">
        <w:rPr>
          <w:sz w:val="24"/>
          <w:szCs w:val="24"/>
        </w:rPr>
        <w:t>TNS</w:t>
      </w:r>
      <w:r w:rsidRPr="001B4C82">
        <w:rPr>
          <w:spacing w:val="-3"/>
          <w:sz w:val="24"/>
          <w:szCs w:val="24"/>
        </w:rPr>
        <w:t xml:space="preserve"> </w:t>
      </w:r>
      <w:r w:rsidRPr="001B4C82">
        <w:rPr>
          <w:spacing w:val="-2"/>
          <w:sz w:val="24"/>
          <w:szCs w:val="24"/>
        </w:rPr>
        <w:t>Foundation</w:t>
      </w:r>
    </w:p>
    <w:p w14:paraId="2DC47E1B" w14:textId="77777777" w:rsidR="00027AB1" w:rsidRDefault="00027AB1" w:rsidP="00027AB1">
      <w:pPr>
        <w:pStyle w:val="ListParagraph"/>
        <w:tabs>
          <w:tab w:val="left" w:pos="574"/>
        </w:tabs>
        <w:ind w:left="840" w:firstLine="0"/>
        <w:rPr>
          <w:b/>
          <w:sz w:val="24"/>
        </w:rPr>
      </w:pPr>
    </w:p>
    <w:p w14:paraId="73CA9A07" w14:textId="77777777" w:rsidR="00027AB1" w:rsidRDefault="00027AB1" w:rsidP="00027AB1">
      <w:pPr>
        <w:pStyle w:val="ListParagraph"/>
        <w:tabs>
          <w:tab w:val="left" w:pos="574"/>
        </w:tabs>
        <w:ind w:left="840" w:firstLine="0"/>
        <w:rPr>
          <w:b/>
          <w:sz w:val="24"/>
        </w:rPr>
      </w:pPr>
    </w:p>
    <w:p w14:paraId="65FC57B9" w14:textId="77777777" w:rsidR="00027AB1" w:rsidRDefault="00027AB1" w:rsidP="00027AB1">
      <w:pPr>
        <w:pStyle w:val="ListParagraph"/>
        <w:tabs>
          <w:tab w:val="left" w:pos="574"/>
        </w:tabs>
        <w:ind w:left="840" w:firstLine="0"/>
        <w:rPr>
          <w:b/>
          <w:sz w:val="24"/>
        </w:rPr>
      </w:pPr>
    </w:p>
    <w:p w14:paraId="485AE420" w14:textId="77777777" w:rsidR="00027AB1" w:rsidRDefault="00027AB1" w:rsidP="00027AB1">
      <w:pPr>
        <w:pStyle w:val="ListParagraph"/>
        <w:tabs>
          <w:tab w:val="left" w:pos="574"/>
        </w:tabs>
        <w:ind w:left="840" w:firstLine="0"/>
        <w:rPr>
          <w:b/>
          <w:sz w:val="24"/>
        </w:rPr>
      </w:pPr>
    </w:p>
    <w:p w14:paraId="136C0AC7" w14:textId="77777777" w:rsidR="00027AB1" w:rsidRDefault="00027AB1" w:rsidP="00027AB1">
      <w:pPr>
        <w:pStyle w:val="ListParagraph"/>
        <w:tabs>
          <w:tab w:val="left" w:pos="574"/>
        </w:tabs>
        <w:ind w:left="840" w:firstLine="0"/>
        <w:rPr>
          <w:b/>
          <w:sz w:val="24"/>
        </w:rPr>
      </w:pPr>
    </w:p>
    <w:p w14:paraId="44878B9B" w14:textId="77777777" w:rsidR="00027AB1" w:rsidRDefault="00027AB1" w:rsidP="00027AB1">
      <w:pPr>
        <w:pStyle w:val="ListParagraph"/>
        <w:tabs>
          <w:tab w:val="left" w:pos="574"/>
        </w:tabs>
        <w:ind w:left="840" w:firstLine="0"/>
        <w:rPr>
          <w:b/>
          <w:sz w:val="24"/>
        </w:rPr>
      </w:pPr>
    </w:p>
    <w:p w14:paraId="6847BDEE" w14:textId="77777777" w:rsidR="00027AB1" w:rsidRDefault="00027AB1" w:rsidP="00027AB1">
      <w:pPr>
        <w:pStyle w:val="ListParagraph"/>
        <w:tabs>
          <w:tab w:val="left" w:pos="574"/>
        </w:tabs>
        <w:ind w:left="840" w:firstLine="0"/>
        <w:rPr>
          <w:b/>
          <w:sz w:val="24"/>
        </w:rPr>
      </w:pPr>
    </w:p>
    <w:p w14:paraId="0C712F04" w14:textId="77777777" w:rsidR="00027AB1" w:rsidRPr="00A94BE4" w:rsidRDefault="00027AB1" w:rsidP="00027AB1">
      <w:pPr>
        <w:pStyle w:val="ListParagraph"/>
        <w:tabs>
          <w:tab w:val="left" w:pos="574"/>
        </w:tabs>
        <w:ind w:left="840" w:firstLine="0"/>
        <w:rPr>
          <w:rFonts w:ascii="Symbol" w:hAnsi="Symbol"/>
          <w:sz w:val="20"/>
        </w:rPr>
      </w:pPr>
    </w:p>
    <w:p w14:paraId="11BDA63C" w14:textId="339F0B90" w:rsidR="00A94BE4" w:rsidRPr="00A94BE4" w:rsidRDefault="00A94BE4" w:rsidP="00A94BE4">
      <w:pPr>
        <w:pStyle w:val="Heading1"/>
        <w:pBdr>
          <w:bottom w:val="single" w:sz="8" w:space="1" w:color="auto"/>
        </w:pBdr>
        <w:spacing w:before="23"/>
        <w:ind w:left="142" w:right="296" w:hanging="142"/>
        <w:rPr>
          <w:color w:val="6F2F9F"/>
          <w:spacing w:val="-2"/>
        </w:rPr>
      </w:pPr>
      <w:r>
        <w:rPr>
          <w:color w:val="6F2F9F"/>
          <w:spacing w:val="-2"/>
        </w:rPr>
        <w:t xml:space="preserve"> PROJECTS</w:t>
      </w:r>
    </w:p>
    <w:p w14:paraId="1837E3CD" w14:textId="3FBD674D" w:rsidR="009172B1" w:rsidRDefault="00A94BE4" w:rsidP="00115533">
      <w:pPr>
        <w:tabs>
          <w:tab w:val="right" w:pos="10662"/>
        </w:tabs>
        <w:spacing w:before="49"/>
        <w:ind w:left="572"/>
        <w:rPr>
          <w:b/>
          <w:sz w:val="18"/>
        </w:rPr>
      </w:pPr>
      <w:r>
        <w:rPr>
          <w:b/>
          <w:color w:val="333333"/>
          <w:sz w:val="24"/>
        </w:rPr>
        <w:t xml:space="preserve">  </w:t>
      </w:r>
      <w:r w:rsidR="001B4C82">
        <w:rPr>
          <w:b/>
          <w:color w:val="333333"/>
          <w:sz w:val="24"/>
        </w:rPr>
        <w:t xml:space="preserve">  </w:t>
      </w:r>
      <w:r>
        <w:rPr>
          <w:b/>
          <w:color w:val="333333"/>
          <w:sz w:val="24"/>
        </w:rPr>
        <w:t>Mouse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Cursor</w:t>
      </w:r>
      <w:r>
        <w:rPr>
          <w:b/>
          <w:color w:val="333333"/>
          <w:spacing w:val="-8"/>
          <w:sz w:val="24"/>
        </w:rPr>
        <w:t xml:space="preserve"> </w:t>
      </w:r>
      <w:r>
        <w:rPr>
          <w:b/>
          <w:color w:val="333333"/>
          <w:sz w:val="24"/>
        </w:rPr>
        <w:t>Movement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and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Control</w:t>
      </w:r>
      <w:r>
        <w:rPr>
          <w:b/>
          <w:color w:val="333333"/>
          <w:spacing w:val="-2"/>
          <w:sz w:val="24"/>
        </w:rPr>
        <w:t xml:space="preserve"> </w:t>
      </w:r>
      <w:r w:rsidR="00B370C0">
        <w:rPr>
          <w:b/>
          <w:color w:val="333333"/>
          <w:sz w:val="24"/>
        </w:rPr>
        <w:t>U</w:t>
      </w:r>
      <w:r>
        <w:rPr>
          <w:b/>
          <w:color w:val="333333"/>
          <w:sz w:val="24"/>
        </w:rPr>
        <w:t>sing Eye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gaze</w:t>
      </w:r>
      <w:r>
        <w:rPr>
          <w:b/>
          <w:color w:val="333333"/>
          <w:spacing w:val="-2"/>
          <w:sz w:val="24"/>
        </w:rPr>
        <w:t xml:space="preserve"> method</w:t>
      </w:r>
      <w:r>
        <w:rPr>
          <w:color w:val="333333"/>
          <w:sz w:val="24"/>
        </w:rPr>
        <w:t xml:space="preserve">                                                    </w:t>
      </w:r>
      <w:r>
        <w:rPr>
          <w:b/>
          <w:color w:val="333333"/>
          <w:spacing w:val="-4"/>
          <w:sz w:val="18"/>
        </w:rPr>
        <w:t>2024</w:t>
      </w:r>
    </w:p>
    <w:p w14:paraId="191B6E3E" w14:textId="4D945B0D" w:rsidR="00027AB1" w:rsidRPr="001B4C82" w:rsidRDefault="00027AB1" w:rsidP="00027AB1">
      <w:pPr>
        <w:pStyle w:val="ListParagraph"/>
        <w:numPr>
          <w:ilvl w:val="0"/>
          <w:numId w:val="23"/>
        </w:numPr>
        <w:tabs>
          <w:tab w:val="left" w:pos="574"/>
        </w:tabs>
        <w:spacing w:before="1"/>
        <w:rPr>
          <w:spacing w:val="-6"/>
          <w:sz w:val="24"/>
          <w:szCs w:val="24"/>
        </w:rPr>
      </w:pPr>
      <w:r>
        <w:rPr>
          <w:spacing w:val="-6"/>
        </w:rPr>
        <w:t xml:space="preserve">   </w:t>
      </w:r>
      <w:r w:rsidR="001B4C82">
        <w:rPr>
          <w:spacing w:val="-6"/>
        </w:rPr>
        <w:t xml:space="preserve">  </w:t>
      </w:r>
      <w:r w:rsidRPr="001B4C82">
        <w:rPr>
          <w:spacing w:val="-6"/>
          <w:sz w:val="24"/>
          <w:szCs w:val="24"/>
        </w:rPr>
        <w:t>Developed a computer vision-based HCI system using Python and OpenCV, enabling hands-free control.</w:t>
      </w:r>
    </w:p>
    <w:p w14:paraId="4C610229" w14:textId="76E25B94" w:rsidR="00027AB1" w:rsidRPr="001B4C82" w:rsidRDefault="00027AB1" w:rsidP="00027AB1">
      <w:pPr>
        <w:pStyle w:val="ListParagraph"/>
        <w:numPr>
          <w:ilvl w:val="0"/>
          <w:numId w:val="23"/>
        </w:numPr>
        <w:tabs>
          <w:tab w:val="left" w:pos="574"/>
        </w:tabs>
        <w:spacing w:before="1"/>
        <w:rPr>
          <w:spacing w:val="-6"/>
          <w:sz w:val="24"/>
          <w:szCs w:val="24"/>
          <w:lang w:val="en-IN"/>
        </w:rPr>
      </w:pPr>
      <w:r w:rsidRPr="001B4C82">
        <w:rPr>
          <w:spacing w:val="-6"/>
          <w:sz w:val="24"/>
          <w:szCs w:val="24"/>
          <w:lang w:val="en-IN"/>
        </w:rPr>
        <w:t xml:space="preserve">  </w:t>
      </w:r>
      <w:r w:rsidR="001B4C82">
        <w:rPr>
          <w:spacing w:val="-6"/>
          <w:sz w:val="24"/>
          <w:szCs w:val="24"/>
          <w:lang w:val="en-IN"/>
        </w:rPr>
        <w:t xml:space="preserve">  </w:t>
      </w:r>
      <w:r w:rsidRPr="001B4C82">
        <w:rPr>
          <w:spacing w:val="-6"/>
          <w:sz w:val="24"/>
          <w:szCs w:val="24"/>
          <w:lang w:val="en-IN"/>
        </w:rPr>
        <w:t>Achieved 85% accuracy in gaze-based cursor tracking with real-time webcam input.</w:t>
      </w:r>
    </w:p>
    <w:p w14:paraId="789157C7" w14:textId="067F0B3A" w:rsidR="00027AB1" w:rsidRPr="001B4C82" w:rsidRDefault="00027AB1" w:rsidP="00027AB1">
      <w:pPr>
        <w:pStyle w:val="ListParagraph"/>
        <w:numPr>
          <w:ilvl w:val="0"/>
          <w:numId w:val="23"/>
        </w:numPr>
        <w:tabs>
          <w:tab w:val="left" w:pos="574"/>
        </w:tabs>
        <w:spacing w:before="1"/>
        <w:rPr>
          <w:spacing w:val="-6"/>
          <w:sz w:val="24"/>
          <w:szCs w:val="24"/>
          <w:lang w:val="en-IN"/>
        </w:rPr>
      </w:pPr>
      <w:r w:rsidRPr="001B4C82">
        <w:rPr>
          <w:spacing w:val="-6"/>
          <w:sz w:val="24"/>
          <w:szCs w:val="24"/>
          <w:lang w:val="en-IN"/>
        </w:rPr>
        <w:t xml:space="preserve">  </w:t>
      </w:r>
      <w:r w:rsidR="001B4C82">
        <w:rPr>
          <w:spacing w:val="-6"/>
          <w:sz w:val="24"/>
          <w:szCs w:val="24"/>
          <w:lang w:val="en-IN"/>
        </w:rPr>
        <w:t xml:space="preserve">  </w:t>
      </w:r>
      <w:r w:rsidRPr="001B4C82">
        <w:rPr>
          <w:spacing w:val="-6"/>
          <w:sz w:val="24"/>
          <w:szCs w:val="24"/>
          <w:lang w:val="en-IN"/>
        </w:rPr>
        <w:t>Targeted accessibility improvement for physically challenged users.</w:t>
      </w:r>
    </w:p>
    <w:p w14:paraId="31D2EB21" w14:textId="52DE572F" w:rsidR="00565310" w:rsidRPr="00565310" w:rsidRDefault="00027AB1" w:rsidP="00565310">
      <w:pPr>
        <w:tabs>
          <w:tab w:val="left" w:pos="574"/>
        </w:tabs>
        <w:spacing w:before="1"/>
        <w:ind w:left="468"/>
        <w:rPr>
          <w:spacing w:val="-6"/>
          <w:sz w:val="24"/>
          <w:szCs w:val="24"/>
          <w:lang w:val="en-IN"/>
        </w:rPr>
      </w:pPr>
      <w:r>
        <w:rPr>
          <w:b/>
          <w:sz w:val="24"/>
        </w:rPr>
        <w:t xml:space="preserve">     </w:t>
      </w:r>
      <w:r w:rsidR="001B4C82">
        <w:rPr>
          <w:b/>
          <w:sz w:val="24"/>
        </w:rPr>
        <w:t xml:space="preserve"> </w:t>
      </w:r>
      <w:r w:rsidRPr="00A94BE4">
        <w:rPr>
          <w:b/>
          <w:sz w:val="24"/>
        </w:rPr>
        <w:t>Ride</w:t>
      </w:r>
      <w:r w:rsidRPr="00A94BE4">
        <w:rPr>
          <w:b/>
          <w:spacing w:val="-5"/>
          <w:sz w:val="24"/>
        </w:rPr>
        <w:t xml:space="preserve"> </w:t>
      </w:r>
      <w:r w:rsidRPr="00A94BE4">
        <w:rPr>
          <w:b/>
          <w:sz w:val="24"/>
        </w:rPr>
        <w:t>Sharing</w:t>
      </w:r>
      <w:r w:rsidRPr="00A94BE4">
        <w:rPr>
          <w:b/>
          <w:spacing w:val="-2"/>
          <w:sz w:val="24"/>
        </w:rPr>
        <w:t xml:space="preserve"> </w:t>
      </w:r>
      <w:proofErr w:type="gramStart"/>
      <w:r w:rsidRPr="00A94BE4">
        <w:rPr>
          <w:b/>
          <w:sz w:val="24"/>
        </w:rPr>
        <w:t>For</w:t>
      </w:r>
      <w:proofErr w:type="gramEnd"/>
      <w:r w:rsidRPr="00A94BE4">
        <w:rPr>
          <w:b/>
          <w:spacing w:val="-4"/>
          <w:sz w:val="24"/>
        </w:rPr>
        <w:t xml:space="preserve"> </w:t>
      </w:r>
      <w:r w:rsidRPr="00A94BE4">
        <w:rPr>
          <w:b/>
          <w:sz w:val="24"/>
        </w:rPr>
        <w:t>Maximizing</w:t>
      </w:r>
      <w:r w:rsidRPr="00A94BE4">
        <w:rPr>
          <w:b/>
          <w:spacing w:val="-1"/>
          <w:sz w:val="24"/>
        </w:rPr>
        <w:t xml:space="preserve"> </w:t>
      </w:r>
      <w:r w:rsidRPr="00A94BE4">
        <w:rPr>
          <w:b/>
          <w:sz w:val="24"/>
        </w:rPr>
        <w:t>Passenger</w:t>
      </w:r>
      <w:r w:rsidRPr="00A94BE4">
        <w:rPr>
          <w:b/>
          <w:spacing w:val="-3"/>
          <w:sz w:val="24"/>
        </w:rPr>
        <w:t xml:space="preserve"> </w:t>
      </w:r>
      <w:r w:rsidRPr="00A94BE4">
        <w:rPr>
          <w:b/>
          <w:sz w:val="24"/>
        </w:rPr>
        <w:t>Utility</w:t>
      </w:r>
      <w:r w:rsidRPr="00A94BE4">
        <w:rPr>
          <w:b/>
          <w:spacing w:val="-2"/>
          <w:sz w:val="24"/>
        </w:rPr>
        <w:t xml:space="preserve"> </w:t>
      </w:r>
      <w:r w:rsidRPr="00A94BE4">
        <w:rPr>
          <w:b/>
          <w:sz w:val="24"/>
        </w:rPr>
        <w:t>Using</w:t>
      </w:r>
      <w:r w:rsidRPr="00A94BE4">
        <w:rPr>
          <w:b/>
          <w:spacing w:val="-1"/>
          <w:sz w:val="24"/>
        </w:rPr>
        <w:t xml:space="preserve"> </w:t>
      </w:r>
      <w:r w:rsidRPr="00A94BE4">
        <w:rPr>
          <w:b/>
          <w:spacing w:val="-2"/>
          <w:sz w:val="24"/>
        </w:rPr>
        <w:t>Blockchain</w:t>
      </w:r>
      <w:r w:rsidRPr="00A94BE4">
        <w:rPr>
          <w:b/>
          <w:sz w:val="24"/>
        </w:rPr>
        <w:tab/>
      </w:r>
      <w:r w:rsidR="00F15ED3" w:rsidRPr="00A94BE4">
        <w:rPr>
          <w:b/>
          <w:sz w:val="24"/>
        </w:rPr>
        <w:t xml:space="preserve">    </w:t>
      </w:r>
      <w:r w:rsidR="00F15ED3" w:rsidRPr="00A94BE4">
        <w:rPr>
          <w:b/>
          <w:sz w:val="18"/>
          <w:szCs w:val="18"/>
        </w:rPr>
        <w:t xml:space="preserve"> </w:t>
      </w:r>
      <w:r w:rsidR="00A94BE4" w:rsidRPr="00A94BE4">
        <w:rPr>
          <w:b/>
          <w:sz w:val="18"/>
          <w:szCs w:val="18"/>
        </w:rPr>
        <w:t xml:space="preserve">                                          </w:t>
      </w:r>
      <w:r>
        <w:rPr>
          <w:b/>
          <w:sz w:val="18"/>
          <w:szCs w:val="18"/>
        </w:rPr>
        <w:t xml:space="preserve"> 2025</w:t>
      </w:r>
      <w:r w:rsidR="00565310" w:rsidRPr="00565310">
        <w:rPr>
          <w:sz w:val="24"/>
          <w:szCs w:val="24"/>
          <w:lang w:val="en-IN" w:eastAsia="en-IN"/>
        </w:rPr>
        <w:t xml:space="preserve"> </w:t>
      </w:r>
    </w:p>
    <w:p w14:paraId="245FECF5" w14:textId="01B93A9F" w:rsidR="00565310" w:rsidRPr="001B4C82" w:rsidRDefault="00565310" w:rsidP="001B4C82">
      <w:pPr>
        <w:pStyle w:val="ListParagraph"/>
        <w:numPr>
          <w:ilvl w:val="0"/>
          <w:numId w:val="23"/>
        </w:numPr>
        <w:tabs>
          <w:tab w:val="left" w:pos="574"/>
        </w:tabs>
        <w:spacing w:before="1"/>
        <w:rPr>
          <w:sz w:val="24"/>
          <w:szCs w:val="24"/>
        </w:rPr>
      </w:pPr>
      <w:r w:rsidRPr="001B4C82">
        <w:rPr>
          <w:sz w:val="24"/>
          <w:szCs w:val="24"/>
        </w:rPr>
        <w:t>Created a decentralized ride-booking platform on Ethereum blockchain to enhance trust and transparency</w:t>
      </w:r>
      <w:r w:rsidR="001B4C82">
        <w:rPr>
          <w:sz w:val="24"/>
          <w:szCs w:val="24"/>
        </w:rPr>
        <w:t xml:space="preserve"> </w:t>
      </w:r>
      <w:r w:rsidRPr="001B4C82">
        <w:rPr>
          <w:sz w:val="24"/>
          <w:szCs w:val="24"/>
        </w:rPr>
        <w:t>by 100%.</w:t>
      </w:r>
    </w:p>
    <w:p w14:paraId="40D2AB8C" w14:textId="53C6181C" w:rsidR="00565310" w:rsidRPr="001B4C82" w:rsidRDefault="00565310" w:rsidP="00565310">
      <w:pPr>
        <w:pStyle w:val="ListParagraph"/>
        <w:numPr>
          <w:ilvl w:val="0"/>
          <w:numId w:val="23"/>
        </w:numPr>
        <w:tabs>
          <w:tab w:val="left" w:pos="574"/>
        </w:tabs>
        <w:spacing w:before="1"/>
        <w:rPr>
          <w:sz w:val="24"/>
          <w:szCs w:val="24"/>
        </w:rPr>
      </w:pPr>
      <w:r w:rsidRPr="001B4C82">
        <w:rPr>
          <w:sz w:val="24"/>
          <w:szCs w:val="24"/>
          <w:lang w:val="en-IN"/>
        </w:rPr>
        <w:t>Deployed 5+ smart contracts for ride booking, payments, and fare splitting.</w:t>
      </w:r>
    </w:p>
    <w:p w14:paraId="6D0BE695" w14:textId="0BB162D5" w:rsidR="00565310" w:rsidRPr="001B4C82" w:rsidRDefault="00565310" w:rsidP="00565310">
      <w:pPr>
        <w:pStyle w:val="ListParagraph"/>
        <w:numPr>
          <w:ilvl w:val="0"/>
          <w:numId w:val="23"/>
        </w:numPr>
        <w:tabs>
          <w:tab w:val="left" w:pos="574"/>
        </w:tabs>
        <w:spacing w:before="1"/>
        <w:rPr>
          <w:sz w:val="24"/>
          <w:szCs w:val="24"/>
          <w:lang w:val="en-IN"/>
        </w:rPr>
      </w:pPr>
      <w:r w:rsidRPr="001B4C82">
        <w:rPr>
          <w:sz w:val="24"/>
          <w:szCs w:val="24"/>
          <w:lang w:val="en-IN"/>
        </w:rPr>
        <w:t>Improved booking transparency by 100% and reduced manual coordination.</w:t>
      </w:r>
    </w:p>
    <w:p w14:paraId="23D1CF55" w14:textId="5D5FA53E" w:rsidR="00A94BE4" w:rsidRPr="00565310" w:rsidRDefault="00565310" w:rsidP="00565310">
      <w:pPr>
        <w:tabs>
          <w:tab w:val="left" w:pos="574"/>
        </w:tabs>
        <w:spacing w:before="1"/>
        <w:rPr>
          <w:spacing w:val="-6"/>
          <w:sz w:val="24"/>
          <w:szCs w:val="24"/>
          <w:lang w:val="en-IN"/>
        </w:rPr>
      </w:pPr>
      <w:r>
        <w:rPr>
          <w:lang w:val="en-IN"/>
        </w:rPr>
        <w:t xml:space="preserve">             </w:t>
      </w:r>
      <w:r w:rsidR="001B4C82">
        <w:rPr>
          <w:lang w:val="en-IN"/>
        </w:rPr>
        <w:t xml:space="preserve">  </w:t>
      </w:r>
      <w:r w:rsidRPr="00565310">
        <w:rPr>
          <w:b/>
          <w:sz w:val="24"/>
        </w:rPr>
        <w:t>College</w:t>
      </w:r>
      <w:r w:rsidRPr="00565310">
        <w:rPr>
          <w:b/>
          <w:spacing w:val="-3"/>
          <w:sz w:val="24"/>
        </w:rPr>
        <w:t xml:space="preserve"> </w:t>
      </w:r>
      <w:r w:rsidRPr="00565310">
        <w:rPr>
          <w:b/>
          <w:sz w:val="24"/>
        </w:rPr>
        <w:t>Placement</w:t>
      </w:r>
      <w:r w:rsidRPr="00565310">
        <w:rPr>
          <w:b/>
          <w:spacing w:val="-1"/>
          <w:sz w:val="24"/>
        </w:rPr>
        <w:t xml:space="preserve"> </w:t>
      </w:r>
      <w:r w:rsidRPr="00565310">
        <w:rPr>
          <w:b/>
          <w:sz w:val="24"/>
        </w:rPr>
        <w:t>using</w:t>
      </w:r>
      <w:r w:rsidRPr="00565310">
        <w:rPr>
          <w:b/>
          <w:spacing w:val="-1"/>
          <w:sz w:val="24"/>
        </w:rPr>
        <w:t xml:space="preserve"> </w:t>
      </w:r>
      <w:r w:rsidRPr="00565310">
        <w:rPr>
          <w:b/>
          <w:sz w:val="24"/>
        </w:rPr>
        <w:t>Java</w:t>
      </w:r>
      <w:r w:rsidRPr="00565310">
        <w:rPr>
          <w:b/>
          <w:spacing w:val="-1"/>
          <w:sz w:val="24"/>
        </w:rPr>
        <w:t xml:space="preserve"> </w:t>
      </w:r>
      <w:r w:rsidRPr="00565310">
        <w:rPr>
          <w:b/>
          <w:sz w:val="24"/>
        </w:rPr>
        <w:t>and</w:t>
      </w:r>
      <w:r w:rsidRPr="00565310">
        <w:rPr>
          <w:b/>
          <w:spacing w:val="1"/>
          <w:sz w:val="24"/>
        </w:rPr>
        <w:t xml:space="preserve"> </w:t>
      </w:r>
      <w:r w:rsidRPr="00565310">
        <w:rPr>
          <w:b/>
          <w:sz w:val="24"/>
        </w:rPr>
        <w:t>Spring</w:t>
      </w:r>
      <w:r w:rsidRPr="00565310">
        <w:rPr>
          <w:b/>
          <w:spacing w:val="-1"/>
          <w:sz w:val="24"/>
        </w:rPr>
        <w:t xml:space="preserve"> </w:t>
      </w:r>
      <w:r w:rsidRPr="00565310">
        <w:rPr>
          <w:b/>
          <w:sz w:val="24"/>
        </w:rPr>
        <w:t>Boot</w:t>
      </w:r>
      <w:r w:rsidRPr="00565310">
        <w:rPr>
          <w:b/>
          <w:spacing w:val="-2"/>
          <w:sz w:val="24"/>
        </w:rPr>
        <w:t xml:space="preserve"> Project</w:t>
      </w:r>
      <w:r w:rsidRPr="00565310">
        <w:rPr>
          <w:b/>
          <w:sz w:val="24"/>
        </w:rPr>
        <w:tab/>
      </w:r>
      <w:r w:rsidR="004F11FE" w:rsidRPr="00565310">
        <w:rPr>
          <w:b/>
          <w:sz w:val="24"/>
        </w:rPr>
        <w:t xml:space="preserve">                                                         </w:t>
      </w:r>
      <w:r w:rsidR="00A94BE4" w:rsidRPr="00565310">
        <w:rPr>
          <w:b/>
          <w:sz w:val="24"/>
        </w:rPr>
        <w:t xml:space="preserve">   </w:t>
      </w:r>
      <w:r w:rsidR="00A94BE4" w:rsidRPr="00565310">
        <w:rPr>
          <w:b/>
          <w:sz w:val="18"/>
          <w:szCs w:val="18"/>
        </w:rPr>
        <w:t xml:space="preserve"> 2024</w:t>
      </w:r>
    </w:p>
    <w:p w14:paraId="5B9E52AC" w14:textId="2E8ADB39" w:rsidR="00027AB1" w:rsidRPr="001B4C82" w:rsidRDefault="00027AB1" w:rsidP="00027AB1">
      <w:pPr>
        <w:pStyle w:val="ListParagraph"/>
        <w:numPr>
          <w:ilvl w:val="0"/>
          <w:numId w:val="23"/>
        </w:numPr>
        <w:tabs>
          <w:tab w:val="left" w:pos="574"/>
        </w:tabs>
        <w:spacing w:before="1"/>
        <w:rPr>
          <w:spacing w:val="-2"/>
          <w:sz w:val="24"/>
          <w:szCs w:val="24"/>
          <w:lang w:val="en-IN"/>
        </w:rPr>
      </w:pPr>
      <w:r w:rsidRPr="001B4C82">
        <w:rPr>
          <w:spacing w:val="-2"/>
          <w:sz w:val="24"/>
          <w:szCs w:val="24"/>
          <w:lang w:val="en-IN"/>
        </w:rPr>
        <w:t>Built backend APIs for a college placement portal.</w:t>
      </w:r>
    </w:p>
    <w:p w14:paraId="22FC2BCE" w14:textId="49C6414C" w:rsidR="00027AB1" w:rsidRPr="001B4C82" w:rsidRDefault="00027AB1" w:rsidP="00027AB1">
      <w:pPr>
        <w:pStyle w:val="ListParagraph"/>
        <w:numPr>
          <w:ilvl w:val="0"/>
          <w:numId w:val="23"/>
        </w:numPr>
        <w:tabs>
          <w:tab w:val="left" w:pos="574"/>
        </w:tabs>
        <w:spacing w:before="1"/>
        <w:rPr>
          <w:spacing w:val="-2"/>
          <w:sz w:val="24"/>
          <w:szCs w:val="24"/>
          <w:lang w:val="en-IN"/>
        </w:rPr>
      </w:pPr>
      <w:r w:rsidRPr="001B4C82">
        <w:rPr>
          <w:spacing w:val="-2"/>
          <w:sz w:val="24"/>
          <w:szCs w:val="24"/>
          <w:lang w:val="en-IN"/>
        </w:rPr>
        <w:t>Conducted end-to-end CRUD operations with Spring Boot and MySQL.</w:t>
      </w:r>
    </w:p>
    <w:p w14:paraId="7EF2A8F6" w14:textId="2CA498B5" w:rsidR="00F15ED3" w:rsidRPr="001B4C82" w:rsidRDefault="00027AB1" w:rsidP="00027AB1">
      <w:pPr>
        <w:pStyle w:val="ListParagraph"/>
        <w:numPr>
          <w:ilvl w:val="0"/>
          <w:numId w:val="23"/>
        </w:numPr>
        <w:tabs>
          <w:tab w:val="left" w:pos="574"/>
        </w:tabs>
        <w:spacing w:before="1"/>
        <w:rPr>
          <w:spacing w:val="-2"/>
          <w:sz w:val="24"/>
          <w:szCs w:val="24"/>
          <w:lang w:val="en-IN"/>
        </w:rPr>
      </w:pPr>
      <w:r w:rsidRPr="001B4C82">
        <w:rPr>
          <w:spacing w:val="-2"/>
          <w:sz w:val="24"/>
          <w:szCs w:val="24"/>
          <w:lang w:val="en-IN"/>
        </w:rPr>
        <w:t>Ensured modular architecture and 95% test coverage using Postman and unit tests.</w:t>
      </w:r>
    </w:p>
    <w:p w14:paraId="24B24D22" w14:textId="77777777" w:rsidR="00027AB1" w:rsidRPr="00027AB1" w:rsidRDefault="00027AB1" w:rsidP="00027AB1">
      <w:pPr>
        <w:pStyle w:val="ListParagraph"/>
        <w:tabs>
          <w:tab w:val="left" w:pos="574"/>
        </w:tabs>
        <w:spacing w:before="1"/>
        <w:ind w:left="828" w:firstLine="0"/>
        <w:rPr>
          <w:spacing w:val="-2"/>
          <w:lang w:val="en-IN"/>
        </w:rPr>
      </w:pPr>
    </w:p>
    <w:p w14:paraId="5D02A5C6" w14:textId="2F639335" w:rsidR="00115533" w:rsidRPr="00115533" w:rsidRDefault="006B16D6" w:rsidP="006B16D6">
      <w:pPr>
        <w:pBdr>
          <w:bottom w:val="single" w:sz="8" w:space="1" w:color="auto"/>
        </w:pBdr>
        <w:tabs>
          <w:tab w:val="left" w:pos="574"/>
          <w:tab w:val="right" w:pos="10773"/>
        </w:tabs>
        <w:ind w:left="142" w:right="440" w:hanging="142"/>
        <w:rPr>
          <w:b/>
          <w:bCs/>
          <w:color w:val="7030A0"/>
          <w:spacing w:val="-2"/>
          <w:sz w:val="28"/>
          <w:szCs w:val="28"/>
          <w:lang w:val="en-IN"/>
        </w:rPr>
      </w:pPr>
      <w:r>
        <w:rPr>
          <w:b/>
          <w:bCs/>
          <w:color w:val="7030A0"/>
          <w:spacing w:val="-2"/>
          <w:sz w:val="28"/>
          <w:szCs w:val="28"/>
          <w:lang w:val="en-IN"/>
        </w:rPr>
        <w:t xml:space="preserve"> </w:t>
      </w:r>
      <w:r w:rsidR="00F15ED3" w:rsidRPr="00F15ED3">
        <w:rPr>
          <w:b/>
          <w:bCs/>
          <w:color w:val="7030A0"/>
          <w:spacing w:val="-2"/>
          <w:sz w:val="28"/>
          <w:szCs w:val="28"/>
          <w:lang w:val="en-IN"/>
        </w:rPr>
        <w:t>HIGHLIGHTS</w:t>
      </w:r>
      <w:r w:rsidR="00F15ED3">
        <w:rPr>
          <w:b/>
          <w:bCs/>
          <w:color w:val="7030A0"/>
          <w:spacing w:val="-2"/>
          <w:sz w:val="28"/>
          <w:szCs w:val="28"/>
          <w:lang w:val="en-IN"/>
        </w:rPr>
        <w:tab/>
      </w:r>
    </w:p>
    <w:p w14:paraId="5DE0370E" w14:textId="77777777" w:rsidR="00A94BE4" w:rsidRPr="00C82A93" w:rsidRDefault="00115533" w:rsidP="00A94BE4">
      <w:pPr>
        <w:pStyle w:val="ListParagraph"/>
        <w:numPr>
          <w:ilvl w:val="0"/>
          <w:numId w:val="27"/>
        </w:numPr>
        <w:rPr>
          <w:sz w:val="24"/>
          <w:szCs w:val="24"/>
          <w:lang w:val="en-IN"/>
        </w:rPr>
      </w:pPr>
      <w:r w:rsidRPr="00C82A93">
        <w:rPr>
          <w:sz w:val="24"/>
          <w:szCs w:val="24"/>
          <w:lang w:val="en-IN"/>
        </w:rPr>
        <w:t>Solid foundation in full-cycle software development, from design to deployment</w:t>
      </w:r>
      <w:r w:rsidR="006B16D6" w:rsidRPr="00C82A93">
        <w:rPr>
          <w:sz w:val="24"/>
          <w:szCs w:val="24"/>
          <w:lang w:val="en-IN"/>
        </w:rPr>
        <w:t>.</w:t>
      </w:r>
    </w:p>
    <w:p w14:paraId="6C7F4785" w14:textId="77777777" w:rsidR="00A94BE4" w:rsidRPr="00C82A93" w:rsidRDefault="00115533" w:rsidP="00A94BE4">
      <w:pPr>
        <w:pStyle w:val="ListParagraph"/>
        <w:numPr>
          <w:ilvl w:val="0"/>
          <w:numId w:val="27"/>
        </w:numPr>
        <w:rPr>
          <w:sz w:val="24"/>
          <w:szCs w:val="24"/>
          <w:lang w:val="en-IN"/>
        </w:rPr>
      </w:pPr>
      <w:r w:rsidRPr="00C82A93">
        <w:rPr>
          <w:sz w:val="24"/>
          <w:szCs w:val="24"/>
          <w:lang w:val="en-IN"/>
        </w:rPr>
        <w:t>Experienced in writing clean, maintainable, and testable code</w:t>
      </w:r>
      <w:r w:rsidR="006B16D6" w:rsidRPr="00C82A93">
        <w:rPr>
          <w:sz w:val="24"/>
          <w:szCs w:val="24"/>
          <w:lang w:val="en-IN"/>
        </w:rPr>
        <w:t>.</w:t>
      </w:r>
    </w:p>
    <w:p w14:paraId="4D6C5264" w14:textId="77777777" w:rsidR="00A94BE4" w:rsidRPr="00C82A93" w:rsidRDefault="00115533" w:rsidP="00A94BE4">
      <w:pPr>
        <w:pStyle w:val="ListParagraph"/>
        <w:numPr>
          <w:ilvl w:val="0"/>
          <w:numId w:val="27"/>
        </w:numPr>
        <w:rPr>
          <w:sz w:val="24"/>
          <w:szCs w:val="24"/>
          <w:lang w:val="en-IN"/>
        </w:rPr>
      </w:pPr>
      <w:r w:rsidRPr="00C82A93">
        <w:rPr>
          <w:sz w:val="24"/>
          <w:szCs w:val="24"/>
          <w:lang w:val="en-IN"/>
        </w:rPr>
        <w:t>Fast learner with adaptability to modern tools, frameworks, and agile environments</w:t>
      </w:r>
      <w:r w:rsidR="006B16D6" w:rsidRPr="00C82A93">
        <w:rPr>
          <w:sz w:val="24"/>
          <w:szCs w:val="24"/>
          <w:lang w:val="en-IN"/>
        </w:rPr>
        <w:t>.</w:t>
      </w:r>
    </w:p>
    <w:p w14:paraId="21C65839" w14:textId="6A31616D" w:rsidR="006B16D6" w:rsidRDefault="00115533" w:rsidP="006B16D6">
      <w:pPr>
        <w:pStyle w:val="ListParagraph"/>
        <w:numPr>
          <w:ilvl w:val="0"/>
          <w:numId w:val="27"/>
        </w:numPr>
        <w:rPr>
          <w:sz w:val="24"/>
          <w:szCs w:val="24"/>
          <w:lang w:val="en-IN"/>
        </w:rPr>
      </w:pPr>
      <w:r w:rsidRPr="00C82A93">
        <w:rPr>
          <w:sz w:val="24"/>
          <w:szCs w:val="24"/>
          <w:lang w:val="en-IN"/>
        </w:rPr>
        <w:t>Comfortable working in hybrid setups with a strong sense of collaboration and accountability</w:t>
      </w:r>
      <w:r w:rsidR="006B16D6" w:rsidRPr="00C82A93">
        <w:rPr>
          <w:sz w:val="24"/>
          <w:szCs w:val="24"/>
          <w:lang w:val="en-IN"/>
        </w:rPr>
        <w:t>.</w:t>
      </w:r>
    </w:p>
    <w:p w14:paraId="7E09833D" w14:textId="77777777" w:rsidR="00027AB1" w:rsidRPr="00027AB1" w:rsidRDefault="00027AB1" w:rsidP="00027AB1">
      <w:pPr>
        <w:pStyle w:val="ListParagraph"/>
        <w:ind w:left="828" w:firstLine="0"/>
        <w:rPr>
          <w:sz w:val="24"/>
          <w:szCs w:val="24"/>
          <w:lang w:val="en-IN"/>
        </w:rPr>
      </w:pPr>
    </w:p>
    <w:p w14:paraId="34E3588C" w14:textId="27D181B5" w:rsidR="006B16D6" w:rsidRPr="006B16D6" w:rsidRDefault="006B16D6" w:rsidP="006B16D6">
      <w:pPr>
        <w:pBdr>
          <w:bottom w:val="single" w:sz="8" w:space="1" w:color="auto"/>
        </w:pBdr>
        <w:ind w:right="438"/>
        <w:rPr>
          <w:b/>
          <w:bCs/>
          <w:sz w:val="28"/>
          <w:szCs w:val="28"/>
          <w:lang w:val="en-IN"/>
        </w:rPr>
      </w:pPr>
      <w:r>
        <w:rPr>
          <w:lang w:val="en-IN"/>
        </w:rPr>
        <w:t xml:space="preserve"> </w:t>
      </w:r>
      <w:r w:rsidRPr="006B16D6">
        <w:rPr>
          <w:b/>
          <w:bCs/>
          <w:color w:val="7030A0"/>
          <w:sz w:val="28"/>
          <w:szCs w:val="28"/>
          <w:lang w:val="en-IN"/>
        </w:rPr>
        <w:t>HOBBIES</w:t>
      </w:r>
    </w:p>
    <w:p w14:paraId="358B3418" w14:textId="2DE170D1" w:rsidR="00A94BE4" w:rsidRDefault="006B16D6" w:rsidP="00A94BE4">
      <w:pPr>
        <w:pStyle w:val="Heading1"/>
        <w:numPr>
          <w:ilvl w:val="0"/>
          <w:numId w:val="28"/>
        </w:numPr>
        <w:spacing w:before="1"/>
        <w:rPr>
          <w:b w:val="0"/>
          <w:bCs w:val="0"/>
          <w:color w:val="212121"/>
          <w:spacing w:val="-2"/>
          <w:sz w:val="24"/>
          <w:szCs w:val="24"/>
        </w:rPr>
      </w:pPr>
      <w:r w:rsidRPr="006B16D6">
        <w:rPr>
          <w:b w:val="0"/>
          <w:bCs w:val="0"/>
          <w:color w:val="212121"/>
          <w:spacing w:val="-2"/>
          <w:sz w:val="24"/>
          <w:szCs w:val="24"/>
        </w:rPr>
        <w:t>Listening</w:t>
      </w:r>
      <w:r w:rsidR="00B370C0">
        <w:rPr>
          <w:b w:val="0"/>
          <w:bCs w:val="0"/>
          <w:color w:val="212121"/>
          <w:spacing w:val="-2"/>
          <w:sz w:val="24"/>
          <w:szCs w:val="24"/>
        </w:rPr>
        <w:t xml:space="preserve"> to</w:t>
      </w:r>
      <w:r w:rsidRPr="006B16D6">
        <w:rPr>
          <w:b w:val="0"/>
          <w:bCs w:val="0"/>
          <w:color w:val="212121"/>
          <w:spacing w:val="-2"/>
          <w:sz w:val="24"/>
          <w:szCs w:val="24"/>
        </w:rPr>
        <w:t xml:space="preserve"> Music</w:t>
      </w:r>
    </w:p>
    <w:p w14:paraId="05AF549B" w14:textId="6968BE45" w:rsidR="006B16D6" w:rsidRPr="00027AB1" w:rsidRDefault="006B16D6" w:rsidP="006B16D6">
      <w:pPr>
        <w:pStyle w:val="Heading1"/>
        <w:numPr>
          <w:ilvl w:val="0"/>
          <w:numId w:val="28"/>
        </w:numPr>
        <w:spacing w:before="1"/>
        <w:rPr>
          <w:b w:val="0"/>
          <w:bCs w:val="0"/>
          <w:color w:val="212121"/>
          <w:spacing w:val="-2"/>
          <w:sz w:val="24"/>
          <w:szCs w:val="24"/>
        </w:rPr>
        <w:sectPr w:rsidR="006B16D6" w:rsidRPr="00027AB1" w:rsidSect="00115533">
          <w:type w:val="continuous"/>
          <w:pgSz w:w="11920" w:h="16850"/>
          <w:pgMar w:top="340" w:right="141" w:bottom="280" w:left="851" w:header="720" w:footer="720" w:gutter="0"/>
          <w:cols w:space="720"/>
        </w:sectPr>
      </w:pPr>
      <w:r w:rsidRPr="00A94BE4">
        <w:rPr>
          <w:b w:val="0"/>
          <w:bCs w:val="0"/>
          <w:color w:val="212121"/>
          <w:spacing w:val="-2"/>
          <w:sz w:val="24"/>
          <w:szCs w:val="24"/>
        </w:rPr>
        <w:t>Cooking</w:t>
      </w:r>
    </w:p>
    <w:p w14:paraId="1C646304" w14:textId="270F1D3E" w:rsidR="009172B1" w:rsidRDefault="009172B1" w:rsidP="00670405">
      <w:pPr>
        <w:widowControl/>
        <w:autoSpaceDE/>
        <w:autoSpaceDN/>
        <w:rPr>
          <w:sz w:val="17"/>
        </w:rPr>
      </w:pPr>
    </w:p>
    <w:sectPr w:rsidR="009172B1">
      <w:pgSz w:w="11920" w:h="16850"/>
      <w:pgMar w:top="1940" w:right="141" w:bottom="28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EAB0E" w14:textId="77777777" w:rsidR="00B435E8" w:rsidRDefault="00B435E8">
      <w:r>
        <w:separator/>
      </w:r>
    </w:p>
  </w:endnote>
  <w:endnote w:type="continuationSeparator" w:id="0">
    <w:p w14:paraId="5234968A" w14:textId="77777777" w:rsidR="00B435E8" w:rsidRDefault="00B43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CD507" w14:textId="77777777" w:rsidR="00B435E8" w:rsidRDefault="00B435E8">
      <w:r>
        <w:separator/>
      </w:r>
    </w:p>
  </w:footnote>
  <w:footnote w:type="continuationSeparator" w:id="0">
    <w:p w14:paraId="5A4C4E49" w14:textId="77777777" w:rsidR="00B435E8" w:rsidRDefault="00B43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205925"/>
    <w:multiLevelType w:val="multilevel"/>
    <w:tmpl w:val="BF205925"/>
    <w:lvl w:ilvl="0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CF092B84"/>
    <w:multiLevelType w:val="multilevel"/>
    <w:tmpl w:val="CF092B84"/>
    <w:lvl w:ilvl="0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00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53208E"/>
    <w:multiLevelType w:val="multilevel"/>
    <w:tmpl w:val="A2844686"/>
    <w:lvl w:ilvl="0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1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64958C1"/>
    <w:multiLevelType w:val="hybridMultilevel"/>
    <w:tmpl w:val="511AB8E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065C2CEA"/>
    <w:multiLevelType w:val="hybridMultilevel"/>
    <w:tmpl w:val="A86E0F8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068D06E8"/>
    <w:multiLevelType w:val="hybridMultilevel"/>
    <w:tmpl w:val="39282D3C"/>
    <w:lvl w:ilvl="0" w:tplc="40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6" w15:restartNumberingAfterBreak="0">
    <w:nsid w:val="075A435A"/>
    <w:multiLevelType w:val="hybridMultilevel"/>
    <w:tmpl w:val="4288D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390033"/>
    <w:multiLevelType w:val="hybridMultilevel"/>
    <w:tmpl w:val="8D5A1FFA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 w15:restartNumberingAfterBreak="0">
    <w:nsid w:val="0E003F2A"/>
    <w:multiLevelType w:val="hybridMultilevel"/>
    <w:tmpl w:val="C3F0593A"/>
    <w:lvl w:ilvl="0" w:tplc="40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9" w15:restartNumberingAfterBreak="0">
    <w:nsid w:val="18DE2406"/>
    <w:multiLevelType w:val="hybridMultilevel"/>
    <w:tmpl w:val="426803F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18F34C2A"/>
    <w:multiLevelType w:val="hybridMultilevel"/>
    <w:tmpl w:val="4F283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B0565"/>
    <w:multiLevelType w:val="hybridMultilevel"/>
    <w:tmpl w:val="67FCB2F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20516DF7"/>
    <w:multiLevelType w:val="hybridMultilevel"/>
    <w:tmpl w:val="D3E6A400"/>
    <w:lvl w:ilvl="0" w:tplc="40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3" w15:restartNumberingAfterBreak="0">
    <w:nsid w:val="24B4414F"/>
    <w:multiLevelType w:val="hybridMultilevel"/>
    <w:tmpl w:val="7BC4788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8F62E5F"/>
    <w:multiLevelType w:val="hybridMultilevel"/>
    <w:tmpl w:val="3B267FD6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5" w15:restartNumberingAfterBreak="0">
    <w:nsid w:val="44DB504C"/>
    <w:multiLevelType w:val="hybridMultilevel"/>
    <w:tmpl w:val="534ACFE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58E0942"/>
    <w:multiLevelType w:val="hybridMultilevel"/>
    <w:tmpl w:val="A28A1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40DCF"/>
    <w:multiLevelType w:val="hybridMultilevel"/>
    <w:tmpl w:val="E2C2D4FE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48F81255"/>
    <w:multiLevelType w:val="hybridMultilevel"/>
    <w:tmpl w:val="F2AE9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22381"/>
    <w:multiLevelType w:val="hybridMultilevel"/>
    <w:tmpl w:val="8D2A2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265EC"/>
    <w:multiLevelType w:val="hybridMultilevel"/>
    <w:tmpl w:val="C42C880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54EE794C"/>
    <w:multiLevelType w:val="multilevel"/>
    <w:tmpl w:val="6504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ADCABA"/>
    <w:multiLevelType w:val="multilevel"/>
    <w:tmpl w:val="59ADCABA"/>
    <w:lvl w:ilvl="0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74747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C3F19A1"/>
    <w:multiLevelType w:val="hybridMultilevel"/>
    <w:tmpl w:val="C310DEE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5FAF0CBD"/>
    <w:multiLevelType w:val="hybridMultilevel"/>
    <w:tmpl w:val="C2860D46"/>
    <w:lvl w:ilvl="0" w:tplc="40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5" w15:restartNumberingAfterBreak="0">
    <w:nsid w:val="652A5A7C"/>
    <w:multiLevelType w:val="hybridMultilevel"/>
    <w:tmpl w:val="2BAA5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B1130"/>
    <w:multiLevelType w:val="hybridMultilevel"/>
    <w:tmpl w:val="3FB205A8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7" w15:restartNumberingAfterBreak="0">
    <w:nsid w:val="6C390F8C"/>
    <w:multiLevelType w:val="hybridMultilevel"/>
    <w:tmpl w:val="2A9E50BA"/>
    <w:lvl w:ilvl="0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8" w15:restartNumberingAfterBreak="0">
    <w:nsid w:val="6E7F3DA5"/>
    <w:multiLevelType w:val="hybridMultilevel"/>
    <w:tmpl w:val="9CD8AEC8"/>
    <w:lvl w:ilvl="0" w:tplc="1744D2DA">
      <w:start w:val="2018"/>
      <w:numFmt w:val="decimal"/>
      <w:lvlText w:val="%1"/>
      <w:lvlJc w:val="left"/>
      <w:pPr>
        <w:ind w:left="441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7" w:hanging="360"/>
      </w:pPr>
    </w:lvl>
    <w:lvl w:ilvl="2" w:tplc="4009001B" w:tentative="1">
      <w:start w:val="1"/>
      <w:numFmt w:val="lowerRoman"/>
      <w:lvlText w:val="%3."/>
      <w:lvlJc w:val="right"/>
      <w:pPr>
        <w:ind w:left="1857" w:hanging="180"/>
      </w:pPr>
    </w:lvl>
    <w:lvl w:ilvl="3" w:tplc="4009000F" w:tentative="1">
      <w:start w:val="1"/>
      <w:numFmt w:val="decimal"/>
      <w:lvlText w:val="%4."/>
      <w:lvlJc w:val="left"/>
      <w:pPr>
        <w:ind w:left="2577" w:hanging="360"/>
      </w:pPr>
    </w:lvl>
    <w:lvl w:ilvl="4" w:tplc="40090019" w:tentative="1">
      <w:start w:val="1"/>
      <w:numFmt w:val="lowerLetter"/>
      <w:lvlText w:val="%5."/>
      <w:lvlJc w:val="left"/>
      <w:pPr>
        <w:ind w:left="3297" w:hanging="360"/>
      </w:pPr>
    </w:lvl>
    <w:lvl w:ilvl="5" w:tplc="4009001B" w:tentative="1">
      <w:start w:val="1"/>
      <w:numFmt w:val="lowerRoman"/>
      <w:lvlText w:val="%6."/>
      <w:lvlJc w:val="right"/>
      <w:pPr>
        <w:ind w:left="4017" w:hanging="180"/>
      </w:pPr>
    </w:lvl>
    <w:lvl w:ilvl="6" w:tplc="4009000F" w:tentative="1">
      <w:start w:val="1"/>
      <w:numFmt w:val="decimal"/>
      <w:lvlText w:val="%7."/>
      <w:lvlJc w:val="left"/>
      <w:pPr>
        <w:ind w:left="4737" w:hanging="360"/>
      </w:pPr>
    </w:lvl>
    <w:lvl w:ilvl="7" w:tplc="40090019" w:tentative="1">
      <w:start w:val="1"/>
      <w:numFmt w:val="lowerLetter"/>
      <w:lvlText w:val="%8."/>
      <w:lvlJc w:val="left"/>
      <w:pPr>
        <w:ind w:left="5457" w:hanging="360"/>
      </w:pPr>
    </w:lvl>
    <w:lvl w:ilvl="8" w:tplc="40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9" w15:restartNumberingAfterBreak="0">
    <w:nsid w:val="73775FE4"/>
    <w:multiLevelType w:val="hybridMultilevel"/>
    <w:tmpl w:val="FAB81BC6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7AF3B5E"/>
    <w:multiLevelType w:val="hybridMultilevel"/>
    <w:tmpl w:val="709C69EE"/>
    <w:lvl w:ilvl="0" w:tplc="40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31" w15:restartNumberingAfterBreak="0">
    <w:nsid w:val="7B05384C"/>
    <w:multiLevelType w:val="hybridMultilevel"/>
    <w:tmpl w:val="133AE28C"/>
    <w:lvl w:ilvl="0" w:tplc="40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32" w15:restartNumberingAfterBreak="0">
    <w:nsid w:val="7D200C58"/>
    <w:multiLevelType w:val="hybridMultilevel"/>
    <w:tmpl w:val="9FC4B59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3" w15:restartNumberingAfterBreak="0">
    <w:nsid w:val="7E816C9D"/>
    <w:multiLevelType w:val="hybridMultilevel"/>
    <w:tmpl w:val="1E481988"/>
    <w:lvl w:ilvl="0" w:tplc="400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4" w15:restartNumberingAfterBreak="0">
    <w:nsid w:val="7F147D87"/>
    <w:multiLevelType w:val="hybridMultilevel"/>
    <w:tmpl w:val="D306268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160847909">
    <w:abstractNumId w:val="2"/>
  </w:num>
  <w:num w:numId="2" w16cid:durableId="1320158380">
    <w:abstractNumId w:val="1"/>
  </w:num>
  <w:num w:numId="3" w16cid:durableId="1161239778">
    <w:abstractNumId w:val="22"/>
  </w:num>
  <w:num w:numId="4" w16cid:durableId="516576140">
    <w:abstractNumId w:val="0"/>
  </w:num>
  <w:num w:numId="5" w16cid:durableId="197672013">
    <w:abstractNumId w:val="14"/>
  </w:num>
  <w:num w:numId="6" w16cid:durableId="1690837604">
    <w:abstractNumId w:val="32"/>
  </w:num>
  <w:num w:numId="7" w16cid:durableId="603533798">
    <w:abstractNumId w:val="33"/>
  </w:num>
  <w:num w:numId="8" w16cid:durableId="758334520">
    <w:abstractNumId w:val="20"/>
  </w:num>
  <w:num w:numId="9" w16cid:durableId="367991026">
    <w:abstractNumId w:val="21"/>
  </w:num>
  <w:num w:numId="10" w16cid:durableId="1966228356">
    <w:abstractNumId w:val="19"/>
  </w:num>
  <w:num w:numId="11" w16cid:durableId="1228690663">
    <w:abstractNumId w:val="25"/>
  </w:num>
  <w:num w:numId="12" w16cid:durableId="921260391">
    <w:abstractNumId w:val="12"/>
  </w:num>
  <w:num w:numId="13" w16cid:durableId="1744645464">
    <w:abstractNumId w:val="16"/>
  </w:num>
  <w:num w:numId="14" w16cid:durableId="1367104456">
    <w:abstractNumId w:val="18"/>
  </w:num>
  <w:num w:numId="15" w16cid:durableId="1110196455">
    <w:abstractNumId w:val="10"/>
  </w:num>
  <w:num w:numId="16" w16cid:durableId="1317340374">
    <w:abstractNumId w:val="15"/>
  </w:num>
  <w:num w:numId="17" w16cid:durableId="498353690">
    <w:abstractNumId w:val="9"/>
  </w:num>
  <w:num w:numId="18" w16cid:durableId="1019699509">
    <w:abstractNumId w:val="29"/>
  </w:num>
  <w:num w:numId="19" w16cid:durableId="462045650">
    <w:abstractNumId w:val="23"/>
  </w:num>
  <w:num w:numId="20" w16cid:durableId="915898103">
    <w:abstractNumId w:val="28"/>
  </w:num>
  <w:num w:numId="21" w16cid:durableId="1597862902">
    <w:abstractNumId w:val="6"/>
  </w:num>
  <w:num w:numId="22" w16cid:durableId="1164854240">
    <w:abstractNumId w:val="11"/>
  </w:num>
  <w:num w:numId="23" w16cid:durableId="663625178">
    <w:abstractNumId w:val="26"/>
  </w:num>
  <w:num w:numId="24" w16cid:durableId="227041082">
    <w:abstractNumId w:val="3"/>
  </w:num>
  <w:num w:numId="25" w16cid:durableId="1493715166">
    <w:abstractNumId w:val="13"/>
  </w:num>
  <w:num w:numId="26" w16cid:durableId="1721049683">
    <w:abstractNumId w:val="34"/>
  </w:num>
  <w:num w:numId="27" w16cid:durableId="228004811">
    <w:abstractNumId w:val="7"/>
  </w:num>
  <w:num w:numId="28" w16cid:durableId="1115441029">
    <w:abstractNumId w:val="8"/>
  </w:num>
  <w:num w:numId="29" w16cid:durableId="2002200367">
    <w:abstractNumId w:val="27"/>
  </w:num>
  <w:num w:numId="30" w16cid:durableId="1897468581">
    <w:abstractNumId w:val="30"/>
  </w:num>
  <w:num w:numId="31" w16cid:durableId="597834165">
    <w:abstractNumId w:val="4"/>
  </w:num>
  <w:num w:numId="32" w16cid:durableId="685062664">
    <w:abstractNumId w:val="31"/>
  </w:num>
  <w:num w:numId="33" w16cid:durableId="475345178">
    <w:abstractNumId w:val="24"/>
  </w:num>
  <w:num w:numId="34" w16cid:durableId="1389263740">
    <w:abstractNumId w:val="5"/>
  </w:num>
  <w:num w:numId="35" w16cid:durableId="9519421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B1"/>
    <w:rsid w:val="00027AB1"/>
    <w:rsid w:val="00031B04"/>
    <w:rsid w:val="00066114"/>
    <w:rsid w:val="00090BAC"/>
    <w:rsid w:val="00115533"/>
    <w:rsid w:val="001B4C82"/>
    <w:rsid w:val="00215187"/>
    <w:rsid w:val="003335B3"/>
    <w:rsid w:val="0033489D"/>
    <w:rsid w:val="0045538D"/>
    <w:rsid w:val="004D4105"/>
    <w:rsid w:val="004F11FE"/>
    <w:rsid w:val="00560F58"/>
    <w:rsid w:val="00565310"/>
    <w:rsid w:val="0057566C"/>
    <w:rsid w:val="005B4EA6"/>
    <w:rsid w:val="0062148D"/>
    <w:rsid w:val="00670405"/>
    <w:rsid w:val="006B16D6"/>
    <w:rsid w:val="008A2207"/>
    <w:rsid w:val="008C30C6"/>
    <w:rsid w:val="009172B1"/>
    <w:rsid w:val="0093528D"/>
    <w:rsid w:val="00942122"/>
    <w:rsid w:val="0094722E"/>
    <w:rsid w:val="00981E6A"/>
    <w:rsid w:val="00A94BE4"/>
    <w:rsid w:val="00B370C0"/>
    <w:rsid w:val="00B435E8"/>
    <w:rsid w:val="00B47F8B"/>
    <w:rsid w:val="00B71716"/>
    <w:rsid w:val="00BC2FE3"/>
    <w:rsid w:val="00C17C50"/>
    <w:rsid w:val="00C82A93"/>
    <w:rsid w:val="00D42788"/>
    <w:rsid w:val="00E14B00"/>
    <w:rsid w:val="00E85206"/>
    <w:rsid w:val="00EF7C32"/>
    <w:rsid w:val="00F05167"/>
    <w:rsid w:val="00F15ED3"/>
    <w:rsid w:val="46CA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3995"/>
  <w15:docId w15:val="{A83803FB-5822-486A-B98A-A26E0C57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3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4" w:hanging="360"/>
    </w:p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line="269" w:lineRule="exact"/>
      <w:ind w:left="574" w:hanging="360"/>
    </w:pPr>
  </w:style>
  <w:style w:type="paragraph" w:customStyle="1" w:styleId="TableParagraph">
    <w:name w:val="Table Paragraph"/>
    <w:basedOn w:val="Normal"/>
    <w:uiPriority w:val="1"/>
    <w:qFormat/>
    <w:pPr>
      <w:ind w:left="749"/>
    </w:pPr>
  </w:style>
  <w:style w:type="paragraph" w:styleId="NormalWeb">
    <w:name w:val="Normal (Web)"/>
    <w:basedOn w:val="Normal"/>
    <w:uiPriority w:val="99"/>
    <w:unhideWhenUsed/>
    <w:rsid w:val="0057566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rsid w:val="009472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lavanyamiryala4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Miryala Lavanya</cp:lastModifiedBy>
  <cp:revision>4</cp:revision>
  <cp:lastPrinted>2025-07-17T16:21:00Z</cp:lastPrinted>
  <dcterms:created xsi:type="dcterms:W3CDTF">2025-07-17T16:07:00Z</dcterms:created>
  <dcterms:modified xsi:type="dcterms:W3CDTF">2025-07-17T16:33:00Z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1033-12.2.0.21179</vt:lpwstr>
  </property>
  <property fmtid="{D5CDD505-2E9C-101B-9397-08002B2CF9AE}" pid="7" name="ICV">
    <vt:lpwstr>1A156502CBDE439F84AF865823D42C33_12</vt:lpwstr>
  </property>
</Properties>
</file>